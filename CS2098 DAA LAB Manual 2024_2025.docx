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0B6E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School of Computer Engineering</w:t>
      </w:r>
    </w:p>
    <w:p w14:paraId="2E9C4F9A">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KIIT deemed to be University</w:t>
      </w:r>
    </w:p>
    <w:p w14:paraId="2BA7AAE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Laboratory Lesson Plan – Autumn 2024 (5</w:t>
      </w:r>
      <w:r>
        <w:rPr>
          <w:rFonts w:ascii="Times New Roman" w:hAnsi="Times New Roman" w:eastAsia="Times New Roman" w:cs="Times New Roman"/>
          <w:b/>
          <w:sz w:val="24"/>
          <w:szCs w:val="24"/>
          <w:vertAlign w:val="superscript"/>
        </w:rPr>
        <w:t>th</w:t>
      </w:r>
      <w:r>
        <w:rPr>
          <w:rFonts w:ascii="Times New Roman" w:hAnsi="Times New Roman" w:eastAsia="Times New Roman" w:cs="Times New Roman"/>
          <w:b/>
          <w:sz w:val="24"/>
          <w:szCs w:val="24"/>
        </w:rPr>
        <w:t xml:space="preserve"> Semester)</w:t>
      </w:r>
    </w:p>
    <w:p w14:paraId="60DBA945">
      <w:pPr>
        <w:spacing w:after="160"/>
        <w:jc w:val="both"/>
        <w:rPr>
          <w:rFonts w:ascii="Times New Roman" w:hAnsi="Times New Roman" w:eastAsia="Times New Roman" w:cs="Times New Roman"/>
          <w:sz w:val="24"/>
          <w:szCs w:val="24"/>
        </w:rPr>
      </w:pPr>
    </w:p>
    <w:p w14:paraId="7C177264">
      <w:p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Discipline: CS / IT / CSCE / CSCE</w:t>
      </w:r>
    </w:p>
    <w:p w14:paraId="7FB957B8">
      <w:p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Course Name and Code:  Algorithms Laboratory-CS2098 (L-T-P-Cr: 0-0-2-1)</w:t>
      </w:r>
    </w:p>
    <w:p w14:paraId="4740D7DC">
      <w:pPr>
        <w:spacing w:after="160"/>
        <w:jc w:val="both"/>
        <w:rPr>
          <w:rFonts w:hint="default" w:ascii="Times New Roman" w:hAnsi="Times New Roman" w:eastAsia="Times New Roman" w:cs="Times New Roman"/>
          <w:i/>
          <w:sz w:val="24"/>
          <w:szCs w:val="24"/>
          <w:lang w:val="en-US"/>
        </w:rPr>
      </w:pPr>
      <w:r>
        <w:rPr>
          <w:rFonts w:ascii="Times New Roman" w:hAnsi="Times New Roman" w:eastAsia="Times New Roman" w:cs="Times New Roman"/>
          <w:i/>
          <w:sz w:val="24"/>
          <w:szCs w:val="24"/>
        </w:rPr>
        <w:t>Instructor Name:</w:t>
      </w:r>
      <w:r>
        <w:rPr>
          <w:rFonts w:hint="default" w:ascii="Times New Roman" w:hAnsi="Times New Roman" w:eastAsia="Times New Roman" w:cs="Times New Roman"/>
          <w:i/>
          <w:sz w:val="24"/>
          <w:szCs w:val="24"/>
          <w:lang w:val="en-US"/>
        </w:rPr>
        <w:t xml:space="preserve"> Dr. Nibedan Panda         </w:t>
      </w:r>
      <w:r>
        <w:rPr>
          <w:rFonts w:ascii="Times New Roman" w:hAnsi="Times New Roman" w:eastAsia="Times New Roman" w:cs="Times New Roman"/>
          <w:i/>
          <w:sz w:val="24"/>
          <w:szCs w:val="24"/>
        </w:rPr>
        <w:t>Email:</w:t>
      </w:r>
      <w:r>
        <w:rPr>
          <w:rFonts w:hint="default" w:ascii="Times New Roman" w:hAnsi="Times New Roman" w:eastAsia="Times New Roman" w:cs="Times New Roman"/>
          <w:i/>
          <w:sz w:val="24"/>
          <w:szCs w:val="24"/>
          <w:lang w:val="en-US"/>
        </w:rPr>
        <w:t>nibedan.pandafcs@kiit.ac.in</w:t>
      </w:r>
    </w:p>
    <w:p w14:paraId="73F47F59">
      <w:pPr>
        <w:spacing w:after="16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i/>
          <w:sz w:val="24"/>
          <w:szCs w:val="24"/>
        </w:rPr>
        <w:t xml:space="preserve">Instructor Chamber: </w:t>
      </w:r>
      <w:r>
        <w:rPr>
          <w:rFonts w:hint="default" w:ascii="Times New Roman" w:hAnsi="Times New Roman" w:eastAsia="Times New Roman" w:cs="Times New Roman"/>
          <w:i/>
          <w:sz w:val="24"/>
          <w:szCs w:val="24"/>
          <w:lang w:val="en-US"/>
        </w:rPr>
        <w:t xml:space="preserve"> Faculty Cabin F-208 Block A Campus 15</w:t>
      </w:r>
      <w:bookmarkStart w:id="0" w:name="_GoBack"/>
      <w:bookmarkEnd w:id="0"/>
    </w:p>
    <w:p w14:paraId="61F97A10">
      <w:pPr>
        <w:spacing w:after="1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Technical Assistants Names: </w:t>
      </w:r>
    </w:p>
    <w:p w14:paraId="61695C58">
      <w:pPr>
        <w:spacing w:after="180"/>
        <w:jc w:val="both"/>
        <w:rPr>
          <w:rFonts w:ascii="Times New Roman" w:hAnsi="Times New Roman" w:eastAsia="Times New Roman" w:cs="Times New Roman"/>
          <w:sz w:val="24"/>
          <w:szCs w:val="24"/>
        </w:rPr>
      </w:pPr>
    </w:p>
    <w:p w14:paraId="6F6835D2">
      <w:pPr>
        <w:spacing w:after="160"/>
        <w:jc w:val="both"/>
        <w:rPr>
          <w:rFonts w:hint="default" w:ascii="Times New Roman" w:hAnsi="Times New Roman" w:eastAsia="Times New Roman"/>
          <w:b/>
          <w:sz w:val="24"/>
          <w:szCs w:val="24"/>
          <w:lang w:val="en-US"/>
        </w:rPr>
      </w:pPr>
      <w:r>
        <w:rPr>
          <w:rFonts w:hint="default" w:ascii="Times New Roman" w:hAnsi="Times New Roman" w:eastAsia="Times New Roman" w:cs="Times New Roman"/>
          <w:b/>
          <w:sz w:val="32"/>
          <w:szCs w:val="32"/>
          <w:u w:val="single"/>
        </w:rPr>
        <w:t>Pre-requisite:</w:t>
      </w:r>
      <w:r>
        <w:rPr>
          <w:rFonts w:hint="default" w:ascii="Times New Roman" w:hAnsi="Times New Roman" w:eastAsia="Times New Roman"/>
          <w:b/>
          <w:sz w:val="24"/>
          <w:szCs w:val="24"/>
          <w:lang w:val="en-US"/>
        </w:rPr>
        <w:t xml:space="preserve"> Data Structures (CC21001/ CS21001/ CM21001/ IT21001) / Data Structures and Algorithms (CS-2001)/ Data Structures Using C (CS3040)/ Concepts of Data Structures and Algorith (CS20001)</w:t>
      </w:r>
    </w:p>
    <w:p w14:paraId="3B0A65FC">
      <w:pPr>
        <w:spacing w:after="160"/>
        <w:jc w:val="both"/>
        <w:rPr>
          <w:rFonts w:hint="default" w:ascii="Times New Roman" w:hAnsi="Times New Roman" w:eastAsia="Times New Roman"/>
          <w:b/>
          <w:sz w:val="24"/>
          <w:szCs w:val="24"/>
          <w:lang w:val="en-US"/>
        </w:rPr>
      </w:pPr>
    </w:p>
    <w:p w14:paraId="19C70A01">
      <w:pPr>
        <w:spacing w:after="16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32"/>
          <w:szCs w:val="32"/>
          <w:u w:val="single"/>
        </w:rPr>
        <w:t>Course Contents</w:t>
      </w:r>
      <w:r>
        <w:rPr>
          <w:rFonts w:hint="default" w:ascii="Times New Roman" w:hAnsi="Times New Roman" w:eastAsia="Times New Roman" w:cs="Times New Roman"/>
          <w:b/>
          <w:sz w:val="32"/>
          <w:szCs w:val="32"/>
          <w:u w:val="single"/>
          <w:lang w:val="en-US"/>
        </w:rPr>
        <w:t xml:space="preserve"> :</w:t>
      </w:r>
    </w:p>
    <w:p w14:paraId="43D4F310">
      <w:pPr>
        <w:pStyle w:val="11"/>
        <w:numPr>
          <w:ilvl w:val="0"/>
          <w:numId w:val="1"/>
        </w:numPr>
        <w:spacing w:before="31" w:beforeAutospacing="0" w:afterAutospacing="0" w:line="12" w:lineRule="atLeast"/>
        <w:ind w:right="595"/>
        <w:jc w:val="both"/>
      </w:pPr>
      <w:r>
        <w:rPr>
          <w:rFonts w:cs="Times New Roman"/>
          <w:b/>
          <w:bCs/>
          <w:color w:val="000000"/>
        </w:rPr>
        <w:t xml:space="preserve">Review of Fundamentals of Data Structure like </w:t>
      </w:r>
      <w:r>
        <w:rPr>
          <w:rFonts w:cs="Times New Roman"/>
          <w:color w:val="000000"/>
        </w:rPr>
        <w:t>Array, Link List, Sorting Algorithms. </w:t>
      </w:r>
    </w:p>
    <w:p w14:paraId="6D93B25F">
      <w:pPr>
        <w:pStyle w:val="11"/>
        <w:numPr>
          <w:ilvl w:val="0"/>
          <w:numId w:val="1"/>
        </w:numPr>
        <w:spacing w:before="31" w:beforeAutospacing="0" w:afterAutospacing="0" w:line="12" w:lineRule="atLeast"/>
        <w:ind w:right="595"/>
        <w:jc w:val="both"/>
      </w:pPr>
      <w:r>
        <w:rPr>
          <w:rFonts w:cs="Times New Roman"/>
          <w:b/>
          <w:bCs/>
          <w:color w:val="000000"/>
        </w:rPr>
        <w:t xml:space="preserve">Fundamentals of Algorithmic Problem Solving-I: </w:t>
      </w:r>
      <w:r>
        <w:rPr>
          <w:rFonts w:cs="Times New Roman"/>
          <w:color w:val="000000"/>
        </w:rPr>
        <w:t>Analysis of time complexity of small algorithms through step/frequency count method. (GCD, Prime Number, Sorting Algorithms) </w:t>
      </w:r>
    </w:p>
    <w:p w14:paraId="3DCD7C8D">
      <w:pPr>
        <w:pStyle w:val="11"/>
        <w:numPr>
          <w:ilvl w:val="0"/>
          <w:numId w:val="1"/>
        </w:numPr>
        <w:spacing w:before="31" w:beforeAutospacing="0" w:afterAutospacing="0" w:line="12" w:lineRule="atLeast"/>
        <w:ind w:right="595"/>
        <w:jc w:val="both"/>
      </w:pPr>
      <w:r>
        <w:rPr>
          <w:rFonts w:cs="Times New Roman"/>
          <w:b/>
          <w:bCs/>
          <w:color w:val="000000"/>
        </w:rPr>
        <w:t xml:space="preserve">Divide and Conquer Method : </w:t>
      </w:r>
      <w:r>
        <w:rPr>
          <w:rFonts w:cs="Times New Roman"/>
          <w:color w:val="000000"/>
        </w:rPr>
        <w:t>Binary Search, Merge Sort, Quick Sort, Randomized QuickSort. </w:t>
      </w:r>
    </w:p>
    <w:p w14:paraId="448A929D">
      <w:pPr>
        <w:pStyle w:val="11"/>
        <w:numPr>
          <w:ilvl w:val="0"/>
          <w:numId w:val="1"/>
        </w:numPr>
        <w:spacing w:before="31" w:beforeAutospacing="0" w:afterAutospacing="0" w:line="12" w:lineRule="atLeast"/>
        <w:ind w:right="595"/>
        <w:jc w:val="both"/>
      </w:pPr>
      <w:r>
        <w:rPr>
          <w:rFonts w:cs="Times New Roman"/>
          <w:b/>
          <w:bCs/>
          <w:color w:val="000000"/>
        </w:rPr>
        <w:t xml:space="preserve">Heap &amp; Priority Queues: </w:t>
      </w:r>
      <w:r>
        <w:rPr>
          <w:rFonts w:cs="Times New Roman"/>
          <w:color w:val="000000"/>
        </w:rPr>
        <w:t>Building a heap, Heap sort algorithm, Min-Priority queue, Max-Priority queue. </w:t>
      </w:r>
    </w:p>
    <w:p w14:paraId="01372812">
      <w:pPr>
        <w:pStyle w:val="11"/>
        <w:numPr>
          <w:ilvl w:val="0"/>
          <w:numId w:val="1"/>
        </w:numPr>
        <w:spacing w:before="31" w:beforeAutospacing="0" w:afterAutospacing="0" w:line="12" w:lineRule="atLeast"/>
        <w:ind w:right="595"/>
        <w:jc w:val="both"/>
        <w:rPr>
          <w:rFonts w:cs="Times New Roman"/>
          <w:color w:val="000000"/>
        </w:rPr>
      </w:pPr>
      <w:r>
        <w:rPr>
          <w:rFonts w:cs="Times New Roman"/>
          <w:b/>
          <w:bCs/>
          <w:color w:val="000000"/>
        </w:rPr>
        <w:t xml:space="preserve">Greedy Technique: </w:t>
      </w:r>
      <w:r>
        <w:rPr>
          <w:rFonts w:cs="Times New Roman"/>
          <w:color w:val="000000"/>
        </w:rPr>
        <w:t>Fractional knapsack problem, Activity selection problem, Huffman’s cod, Minimum spanning trees (Kruskal’s Algorithm, Prim’sAlgorithm), Dijkstra algorithm  (Single Source Shortest Path).</w:t>
      </w:r>
    </w:p>
    <w:p w14:paraId="571F5F8D">
      <w:pPr>
        <w:pStyle w:val="11"/>
        <w:numPr>
          <w:ilvl w:val="0"/>
          <w:numId w:val="1"/>
        </w:numPr>
        <w:spacing w:before="31" w:beforeAutospacing="0" w:afterAutospacing="0" w:line="12" w:lineRule="atLeast"/>
        <w:ind w:right="595"/>
        <w:jc w:val="both"/>
        <w:rPr>
          <w:rFonts w:cs="Times New Roman"/>
          <w:color w:val="000000"/>
        </w:rPr>
      </w:pPr>
      <w:r>
        <w:rPr>
          <w:rFonts w:cs="Times New Roman"/>
          <w:b/>
          <w:bCs/>
          <w:color w:val="000000"/>
        </w:rPr>
        <w:t>Dynamic Programming</w:t>
      </w:r>
      <w:r>
        <w:rPr>
          <w:rFonts w:cs="Times New Roman"/>
          <w:color w:val="000000"/>
        </w:rPr>
        <w:t>: Knapsack problem, Matrix Chain Multiplication, longest common subsequence Multistage graphs, All pair’s shortest paths (Floyd-Warshall Algorithm), Optimal binary search trees, Travelling salesman problem.</w:t>
      </w:r>
    </w:p>
    <w:p w14:paraId="7D34B78A">
      <w:pPr>
        <w:pStyle w:val="11"/>
        <w:numPr>
          <w:ilvl w:val="0"/>
          <w:numId w:val="1"/>
        </w:numPr>
        <w:spacing w:before="31" w:beforeAutospacing="0" w:afterAutospacing="0" w:line="12" w:lineRule="atLeast"/>
        <w:ind w:right="595"/>
        <w:jc w:val="both"/>
      </w:pPr>
      <w:r>
        <w:rPr>
          <w:rFonts w:cs="Times New Roman"/>
          <w:b/>
          <w:bCs/>
          <w:color w:val="000000"/>
          <w:lang w:val="en-US" w:eastAsia="zh-CN"/>
        </w:rPr>
        <w:t>Amortization</w:t>
      </w:r>
      <w:r>
        <w:rPr>
          <w:rFonts w:hint="default" w:cs="Times New Roman"/>
          <w:b/>
          <w:bCs/>
          <w:color w:val="000000"/>
          <w:lang w:val="en-US" w:eastAsia="zh-CN"/>
        </w:rPr>
        <w:t xml:space="preserve"> : </w:t>
      </w:r>
      <w:r>
        <w:rPr>
          <w:rFonts w:cs="Times New Roman"/>
          <w:color w:val="000000"/>
          <w:lang w:val="en-US" w:eastAsia="zh-CN"/>
        </w:rPr>
        <w:t xml:space="preserve">Randomized Algorithms and Amortized Analysis, Las Vegas and Monte Carlo </w:t>
      </w:r>
      <w:r>
        <w:rPr>
          <w:rFonts w:hint="default" w:cs="Times New Roman"/>
          <w:color w:val="000000"/>
          <w:lang w:val="en-US" w:eastAsia="zh-CN"/>
        </w:rPr>
        <w:t>types, Randomized quick sort andits analysis, Min-Cut algorithm.</w:t>
      </w:r>
    </w:p>
    <w:p w14:paraId="6A7941D7">
      <w:pPr>
        <w:spacing w:after="160"/>
        <w:jc w:val="both"/>
        <w:rPr>
          <w:rFonts w:ascii="Times New Roman" w:hAnsi="Times New Roman" w:eastAsia="SimSun" w:cs="Times New Roman"/>
          <w:color w:val="000000"/>
          <w:sz w:val="24"/>
          <w:szCs w:val="24"/>
        </w:rPr>
      </w:pPr>
    </w:p>
    <w:p w14:paraId="0D53E355">
      <w:pPr>
        <w:spacing w:after="160"/>
        <w:jc w:val="both"/>
        <w:rPr>
          <w:rFonts w:ascii="Times New Roman" w:hAnsi="Times New Roman" w:eastAsia="SimSun" w:cs="Times New Roman"/>
          <w:color w:val="000000"/>
          <w:sz w:val="24"/>
          <w:szCs w:val="24"/>
        </w:rPr>
      </w:pPr>
    </w:p>
    <w:p w14:paraId="2F2833AA">
      <w:pPr>
        <w:spacing w:after="160"/>
        <w:jc w:val="both"/>
        <w:rPr>
          <w:rFonts w:ascii="Times New Roman" w:hAnsi="Times New Roman" w:eastAsia="SimSun" w:cs="Times New Roman"/>
          <w:color w:val="000000"/>
          <w:sz w:val="24"/>
          <w:szCs w:val="24"/>
        </w:rPr>
      </w:pPr>
    </w:p>
    <w:p w14:paraId="17F55CE3">
      <w:pPr>
        <w:spacing w:after="160"/>
        <w:jc w:val="both"/>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sz w:val="32"/>
          <w:szCs w:val="32"/>
          <w:u w:val="single"/>
          <w:lang w:val="en-US" w:eastAsia="zh-CN"/>
        </w:rPr>
        <w:t>Course Objectives:</w:t>
      </w:r>
    </w:p>
    <w:p w14:paraId="719CA43C">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Review of fundamentals of Data Structures</w:t>
      </w:r>
    </w:p>
    <w:p w14:paraId="5648DEBF">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Fundamentals of Problem Solving and Analysis: Sorting algorithms, GCD, Binary Conversion, etc.)</w:t>
      </w:r>
    </w:p>
    <w:p w14:paraId="56CFD9C9">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 xml:space="preserve">Divide and Conquer Method: Binary Search, Merge Sort, Quick Sort, Randomized Quick Sort </w:t>
      </w:r>
    </w:p>
    <w:p w14:paraId="1E034528">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Heap &amp; Priority Queues: Building a heap, Heap sort algorithm, Min-Priority queue, Max-Priority queue</w:t>
      </w:r>
    </w:p>
    <w:p w14:paraId="055F0C89">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Greedy Techniques: Fractional knapsack problem, Activity selection problem, Huffman’s code</w:t>
      </w:r>
      <w:r>
        <w:rPr>
          <w:rFonts w:hint="default" w:cs="Times New Roman"/>
          <w:color w:val="000000"/>
          <w:lang w:val="en-US" w:eastAsia="zh-CN"/>
        </w:rPr>
        <w:t xml:space="preserve">, </w:t>
      </w:r>
      <w:r>
        <w:rPr>
          <w:rFonts w:cs="Times New Roman"/>
          <w:color w:val="000000"/>
          <w:lang w:val="en-US" w:eastAsia="zh-CN"/>
        </w:rPr>
        <w:t>Single Source Shortest Path (Dijkstra’s Algorithm, Bellman-Ford Algorithm)</w:t>
      </w:r>
    </w:p>
    <w:p w14:paraId="0AE81393">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 xml:space="preserve">Dynamic Programming: Matrix Chain Multiplication, Longest Common Subsequence </w:t>
      </w:r>
    </w:p>
    <w:p w14:paraId="660D4610">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Graph Algorithms: Application of Graph Traversals, All Pair Shortest Path (Floyd-Warshall Algorithm), Minimum Cost Spanning Tree (Kruskal’s Algorithm, Prim’s Algorithm)</w:t>
      </w:r>
    </w:p>
    <w:p w14:paraId="51C47F76">
      <w:pPr>
        <w:pStyle w:val="11"/>
        <w:numPr>
          <w:ilvl w:val="0"/>
          <w:numId w:val="1"/>
        </w:numPr>
        <w:spacing w:before="31" w:beforeAutospacing="0" w:afterAutospacing="0" w:line="12" w:lineRule="atLeast"/>
        <w:ind w:right="595"/>
        <w:jc w:val="both"/>
      </w:pPr>
      <w:r>
        <w:rPr>
          <w:rFonts w:cs="Times New Roman"/>
          <w:b/>
          <w:bCs/>
          <w:color w:val="000000"/>
          <w:lang w:val="en-US" w:eastAsia="zh-CN"/>
        </w:rPr>
        <w:t>Amortization</w:t>
      </w:r>
      <w:r>
        <w:rPr>
          <w:rFonts w:hint="default" w:cs="Times New Roman"/>
          <w:b/>
          <w:bCs/>
          <w:color w:val="000000"/>
          <w:lang w:val="en-US" w:eastAsia="zh-CN"/>
        </w:rPr>
        <w:t xml:space="preserve"> : </w:t>
      </w:r>
      <w:r>
        <w:rPr>
          <w:rFonts w:cs="Times New Roman"/>
          <w:color w:val="000000"/>
          <w:lang w:val="en-US" w:eastAsia="zh-CN"/>
        </w:rPr>
        <w:t xml:space="preserve">Randomized Algorithms and Amortized Analysis, Las Vegas and Monte Carlo </w:t>
      </w:r>
      <w:r>
        <w:rPr>
          <w:rFonts w:hint="default" w:cs="Times New Roman"/>
          <w:color w:val="000000"/>
          <w:lang w:val="en-US" w:eastAsia="zh-CN"/>
        </w:rPr>
        <w:t>types, Randomized quick sort and</w:t>
      </w:r>
      <w:r>
        <w:rPr>
          <w:rFonts w:hint="default" w:cs="Times New Roman"/>
          <w:color w:val="000000"/>
          <w:lang w:val="en-IN" w:eastAsia="zh-CN"/>
        </w:rPr>
        <w:t xml:space="preserve"> </w:t>
      </w:r>
      <w:r>
        <w:rPr>
          <w:rFonts w:hint="default" w:cs="Times New Roman"/>
          <w:color w:val="000000"/>
          <w:lang w:val="en-US" w:eastAsia="zh-CN"/>
        </w:rPr>
        <w:t>its analysis, Min-Cut algorithm.</w:t>
      </w:r>
    </w:p>
    <w:p w14:paraId="274334A6">
      <w:pPr>
        <w:pStyle w:val="11"/>
        <w:numPr>
          <w:ilvl w:val="0"/>
          <w:numId w:val="0"/>
        </w:numPr>
        <w:spacing w:before="31" w:beforeAutospacing="0" w:afterAutospacing="0" w:line="12" w:lineRule="atLeast"/>
        <w:ind w:leftChars="0" w:right="595" w:rightChars="0"/>
        <w:jc w:val="both"/>
        <w:rPr>
          <w:rFonts w:cs="Times New Roman"/>
          <w:color w:val="000000"/>
          <w:lang w:val="en-US" w:eastAsia="zh-CN"/>
        </w:rPr>
      </w:pPr>
    </w:p>
    <w:p w14:paraId="6B4A761B">
      <w:pPr>
        <w:spacing w:after="200"/>
        <w:jc w:val="center"/>
        <w:rPr>
          <w:rFonts w:ascii="Times New Roman" w:hAnsi="Times New Roman" w:eastAsia="Times New Roman" w:cs="Times New Roman"/>
          <w:b/>
          <w:sz w:val="24"/>
          <w:szCs w:val="24"/>
        </w:rPr>
      </w:pPr>
    </w:p>
    <w:p w14:paraId="6F5058A9">
      <w:pPr>
        <w:spacing w:after="200"/>
        <w:jc w:val="center"/>
        <w:rPr>
          <w:rFonts w:ascii="Times New Roman" w:hAnsi="Times New Roman" w:eastAsia="Times New Roman" w:cs="Times New Roman"/>
          <w:b/>
          <w:sz w:val="24"/>
          <w:szCs w:val="24"/>
        </w:rPr>
      </w:pPr>
    </w:p>
    <w:p w14:paraId="5F092328">
      <w:pPr>
        <w:spacing w:after="200"/>
        <w:jc w:val="center"/>
        <w:rPr>
          <w:rFonts w:ascii="Times New Roman" w:hAnsi="Times New Roman" w:eastAsia="Times New Roman" w:cs="Times New Roman"/>
          <w:b/>
          <w:sz w:val="24"/>
          <w:szCs w:val="24"/>
        </w:rPr>
      </w:pPr>
    </w:p>
    <w:p w14:paraId="27BC12F6">
      <w:pPr>
        <w:spacing w:after="200"/>
        <w:jc w:val="center"/>
        <w:rPr>
          <w:rFonts w:ascii="Times New Roman" w:hAnsi="Times New Roman" w:eastAsia="Times New Roman" w:cs="Times New Roman"/>
          <w:b/>
          <w:sz w:val="24"/>
          <w:szCs w:val="24"/>
        </w:rPr>
      </w:pPr>
    </w:p>
    <w:p w14:paraId="651BA46B">
      <w:pPr>
        <w:spacing w:after="200"/>
        <w:rPr>
          <w:rFonts w:ascii="Times New Roman" w:hAnsi="Times New Roman" w:eastAsia="Times New Roman" w:cs="Times New Roman"/>
          <w:b/>
          <w:sz w:val="24"/>
          <w:szCs w:val="24"/>
        </w:rPr>
      </w:pPr>
    </w:p>
    <w:p w14:paraId="4E406927">
      <w:pPr>
        <w:spacing w:after="200"/>
        <w:rPr>
          <w:rFonts w:ascii="Times New Roman" w:hAnsi="Times New Roman" w:eastAsia="Times New Roman" w:cs="Times New Roman"/>
          <w:b/>
          <w:sz w:val="24"/>
          <w:szCs w:val="24"/>
        </w:rPr>
      </w:pPr>
    </w:p>
    <w:p w14:paraId="4B788963">
      <w:pPr>
        <w:rPr>
          <w:rFonts w:ascii="Times New Roman" w:hAnsi="Times New Roman" w:eastAsia="Times New Roman" w:cs="Times New Roman"/>
          <w:b/>
          <w:sz w:val="24"/>
          <w:szCs w:val="24"/>
        </w:rPr>
      </w:pPr>
      <w:r>
        <w:br w:type="page"/>
      </w:r>
    </w:p>
    <w:p w14:paraId="2E785792">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Experiments (Lab-Day wise)</w:t>
      </w:r>
    </w:p>
    <w:p w14:paraId="74402D6F">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  Revision of Data Structures</w:t>
      </w:r>
    </w:p>
    <w:p w14:paraId="78C4B441">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to find out the second smallest and second largest element stored in an array of n integers. </w:t>
      </w:r>
    </w:p>
    <w:p w14:paraId="61D21A98">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w:t>
      </w:r>
      <w:r>
        <w:rPr>
          <w:rFonts w:ascii="Times New Roman" w:hAnsi="Times New Roman" w:eastAsia="Times New Roman" w:cs="Times New Roman"/>
          <w:sz w:val="24"/>
          <w:szCs w:val="24"/>
        </w:rPr>
        <w:t>: Size of the array is ‘n’ and read ‘n’ number of elements from a disc file.</w:t>
      </w:r>
    </w:p>
    <w:p w14:paraId="6C589557">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Second smallest, Second largest</w:t>
      </w:r>
    </w:p>
    <w:p w14:paraId="1ED0AB23">
      <w:pPr>
        <w:ind w:left="360"/>
        <w:jc w:val="both"/>
        <w:rPr>
          <w:rFonts w:ascii="Times New Roman" w:hAnsi="Times New Roman" w:eastAsia="Times New Roman" w:cs="Times New Roman"/>
          <w:sz w:val="24"/>
          <w:szCs w:val="24"/>
        </w:rPr>
      </w:pPr>
    </w:p>
    <w:p w14:paraId="2D5DE5A8">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array arr[] of size N, find the prefix sum of the array. A prefix sum array is another array prefixSum[] of the same size, such that the value of prefixSum[i] is arr[0] + arr[1] + arr[2] . . . arr[i].</w:t>
      </w:r>
    </w:p>
    <w:p w14:paraId="6F36D4BE">
      <w:pPr>
        <w:ind w:left="360"/>
        <w:jc w:val="both"/>
        <w:rPr>
          <w:rFonts w:ascii="Times New Roman" w:hAnsi="Times New Roman" w:eastAsia="Times New Roman" w:cs="Times New Roman"/>
          <w:sz w:val="24"/>
          <w:szCs w:val="24"/>
        </w:rPr>
      </w:pPr>
    </w:p>
    <w:p w14:paraId="12E7C91D">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 Array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w:t>
      </w:r>
    </w:p>
    <w:p w14:paraId="7F461F01">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 Array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7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15</w:t>
      </w:r>
    </w:p>
    <w:p w14:paraId="7791B44B">
      <w:pPr>
        <w:spacing w:after="160"/>
        <w:jc w:val="both"/>
        <w:rPr>
          <w:rFonts w:ascii="Times New Roman" w:hAnsi="Times New Roman" w:eastAsia="Times New Roman" w:cs="Times New Roman"/>
          <w:b/>
          <w:sz w:val="24"/>
          <w:szCs w:val="24"/>
        </w:rPr>
      </w:pPr>
    </w:p>
    <w:p w14:paraId="052FA9BB">
      <w:pPr>
        <w:spacing w:before="9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1.3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program to read ‘n’ integers from a disc file that must contain some duplicate values and store them into an array. Perform the following operations on the array.</w:t>
      </w:r>
    </w:p>
    <w:p w14:paraId="66158EBA">
      <w:pPr>
        <w:numPr>
          <w:ilvl w:val="0"/>
          <w:numId w:val="2"/>
        </w:numPr>
        <w:spacing w:before="90" w:line="240" w:lineRule="auto"/>
        <w:ind w:left="13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out the total number of duplicate elements.</w:t>
      </w:r>
    </w:p>
    <w:p w14:paraId="009D762C">
      <w:pPr>
        <w:numPr>
          <w:ilvl w:val="0"/>
          <w:numId w:val="2"/>
        </w:numPr>
        <w:spacing w:line="240" w:lineRule="auto"/>
        <w:ind w:left="13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out the most repeating element in the array.</w:t>
      </w:r>
    </w:p>
    <w:p w14:paraId="484CB85E">
      <w:pPr>
        <w:spacing w:line="240" w:lineRule="auto"/>
        <w:ind w:left="880"/>
        <w:jc w:val="both"/>
        <w:rPr>
          <w:rFonts w:ascii="Times New Roman" w:hAnsi="Times New Roman" w:eastAsia="Times New Roman" w:cs="Times New Roman"/>
          <w:color w:val="000000"/>
          <w:sz w:val="24"/>
          <w:szCs w:val="24"/>
        </w:rPr>
      </w:pPr>
    </w:p>
    <w:p w14:paraId="59773A0A">
      <w:pPr>
        <w:spacing w:line="24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Input:</w:t>
      </w:r>
    </w:p>
    <w:p w14:paraId="513B2559">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how many numbers you want to read from file: 15</w:t>
      </w:r>
    </w:p>
    <w:p w14:paraId="72131D55">
      <w:pPr>
        <w:spacing w:line="240" w:lineRule="auto"/>
        <w:jc w:val="both"/>
        <w:rPr>
          <w:rFonts w:ascii="Times New Roman" w:hAnsi="Times New Roman" w:eastAsia="Times New Roman" w:cs="Times New Roman"/>
          <w:color w:val="000000"/>
          <w:sz w:val="24"/>
          <w:szCs w:val="24"/>
        </w:rPr>
      </w:pPr>
    </w:p>
    <w:p w14:paraId="1F180007">
      <w:pPr>
        <w:spacing w:line="24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Output:</w:t>
      </w:r>
    </w:p>
    <w:p w14:paraId="2F0ADAEE">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content of the array: 10 40 35 47 68 22 40 10 98 10 50 35 68 40 10</w:t>
      </w:r>
    </w:p>
    <w:p w14:paraId="56300374">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Total number of duplicate values = 4</w:t>
      </w:r>
    </w:p>
    <w:p w14:paraId="548C5D9F">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most repeating element in the array = 10</w:t>
      </w:r>
    </w:p>
    <w:p w14:paraId="143AE7B3">
      <w:pPr>
        <w:spacing w:after="160"/>
        <w:jc w:val="both"/>
        <w:rPr>
          <w:rFonts w:ascii="Times New Roman" w:hAnsi="Times New Roman" w:eastAsia="Times New Roman" w:cs="Times New Roman"/>
          <w:b/>
          <w:sz w:val="24"/>
          <w:szCs w:val="24"/>
        </w:rPr>
      </w:pPr>
    </w:p>
    <w:p w14:paraId="213C4643">
      <w:pPr>
        <w:spacing w:before="9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1.4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function to ROTATE_RIGHT(p1, p2 ) right an array for first p2 elements by 1 position using EXCHANGE(p, q) function that swaps/exchanges the numbers p &amp; q. Parameter p1 be the starting address of the array and p2 be the number of elements to be rotated.  </w:t>
      </w:r>
    </w:p>
    <w:p w14:paraId="6BC51DC1">
      <w:pPr>
        <w:spacing w:before="90" w:line="240" w:lineRule="auto"/>
        <w:ind w:left="1775"/>
        <w:jc w:val="both"/>
        <w:rPr>
          <w:rFonts w:ascii="Times New Roman" w:hAnsi="Times New Roman" w:eastAsia="Times New Roman" w:cs="Times New Roman"/>
          <w:color w:val="000000"/>
          <w:sz w:val="24"/>
          <w:szCs w:val="24"/>
        </w:rPr>
      </w:pPr>
    </w:p>
    <w:p w14:paraId="6C670910">
      <w:pPr>
        <w:spacing w:line="24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Input:</w:t>
      </w:r>
    </w:p>
    <w:p w14:paraId="43EF96D0">
      <w:pPr>
        <w:spacing w:line="240" w:lineRule="auto"/>
        <w:ind w:left="8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Enter an array A of size N (9): 11 22 33 44 55 66 77 88 99 </w:t>
      </w:r>
    </w:p>
    <w:p w14:paraId="6E9FCE15">
      <w:pPr>
        <w:spacing w:line="240" w:lineRule="auto"/>
        <w:ind w:left="8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Call the function ROTATE_RIGHT(A, 5)</w:t>
      </w:r>
    </w:p>
    <w:p w14:paraId="28801D4E">
      <w:pPr>
        <w:spacing w:before="9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57EC8956">
      <w:pPr>
        <w:spacing w:before="90" w:line="240" w:lineRule="auto"/>
        <w:ind w:left="8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Before ROTATE: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11 22 33 44 55 66 77 88 99 </w:t>
      </w:r>
    </w:p>
    <w:p w14:paraId="5FE7A82F">
      <w:pPr>
        <w:spacing w:line="240" w:lineRule="auto"/>
        <w:ind w:left="88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After   ROTATE: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55 11 22 33 44 66 77 88 99</w:t>
      </w:r>
    </w:p>
    <w:p w14:paraId="613563C3">
      <w:pPr>
        <w:spacing w:after="160"/>
        <w:jc w:val="both"/>
        <w:rPr>
          <w:rFonts w:ascii="Times New Roman" w:hAnsi="Times New Roman" w:eastAsia="Times New Roman" w:cs="Times New Roman"/>
          <w:b/>
          <w:sz w:val="24"/>
          <w:szCs w:val="24"/>
        </w:rPr>
      </w:pPr>
    </w:p>
    <w:p w14:paraId="4A7BCA8B">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2: Fundamentals of Algorithmic Problem Solving</w:t>
      </w:r>
    </w:p>
    <w:p w14:paraId="75C82A66">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in C to convert the first ‘n’ decimal numbers of a disc file to binary using recursion. Store the binary value in a separate disc file. </w:t>
      </w:r>
    </w:p>
    <w:p w14:paraId="2DCFB379">
      <w:pPr>
        <w:jc w:val="both"/>
        <w:rPr>
          <w:rFonts w:ascii="Times New Roman" w:hAnsi="Times New Roman" w:eastAsia="Times New Roman" w:cs="Times New Roman"/>
          <w:i/>
          <w:sz w:val="24"/>
          <w:szCs w:val="24"/>
        </w:rPr>
      </w:pPr>
    </w:p>
    <w:p w14:paraId="70FA1210">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Read the value of ‘n’, source file name and destination file name from command line arguments. Display the decimal numbers and their equivalent binary numbers from the output file. </w:t>
      </w:r>
    </w:p>
    <w:p w14:paraId="5A2D6A5F">
      <w:pPr>
        <w:jc w:val="both"/>
        <w:rPr>
          <w:rFonts w:ascii="Times New Roman" w:hAnsi="Times New Roman" w:eastAsia="Times New Roman" w:cs="Times New Roman"/>
          <w:sz w:val="24"/>
          <w:szCs w:val="24"/>
        </w:rPr>
      </w:pPr>
    </w:p>
    <w:p w14:paraId="666F997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Give the contents of the input disc file “inDec.dat” as </w:t>
      </w:r>
    </w:p>
    <w:p w14:paraId="1CA6F0A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30  75   2564  …</w:t>
      </w:r>
    </w:p>
    <w:p w14:paraId="7E926E07">
      <w:pPr>
        <w:jc w:val="both"/>
        <w:rPr>
          <w:rFonts w:ascii="Times New Roman" w:hAnsi="Times New Roman" w:eastAsia="Times New Roman" w:cs="Times New Roman"/>
          <w:sz w:val="24"/>
          <w:szCs w:val="24"/>
        </w:rPr>
      </w:pPr>
    </w:p>
    <w:p w14:paraId="538D489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Contents of the output disc file “outBin.dat” as </w:t>
      </w:r>
    </w:p>
    <w:p w14:paraId="4310B19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binary equivalent of 30 is 0000000000011110</w:t>
      </w:r>
    </w:p>
    <w:p w14:paraId="7A69A20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binary equivalent of 75 is 0000000001001011</w:t>
      </w:r>
    </w:p>
    <w:p w14:paraId="7AA01CA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binary equivalent of 2564 is 0000101000000100 </w:t>
      </w:r>
    </w:p>
    <w:p w14:paraId="1AEA95AF">
      <w:pPr>
        <w:jc w:val="both"/>
        <w:rPr>
          <w:rFonts w:ascii="Times New Roman" w:hAnsi="Times New Roman" w:eastAsia="Times New Roman" w:cs="Times New Roman"/>
          <w:i/>
          <w:sz w:val="24"/>
          <w:szCs w:val="24"/>
        </w:rPr>
      </w:pPr>
    </w:p>
    <w:p w14:paraId="65C2F41D">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Terminal Input:</w:t>
      </w:r>
    </w:p>
    <w:p w14:paraId="495D734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$gcc lab2q1.c -o lab2q1</w:t>
      </w:r>
    </w:p>
    <w:p w14:paraId="1505DFE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$./lab2q1 150 inDec.dat outBin.dat</w:t>
      </w:r>
    </w:p>
    <w:p w14:paraId="486DF173">
      <w:pPr>
        <w:jc w:val="both"/>
        <w:rPr>
          <w:rFonts w:ascii="Times New Roman" w:hAnsi="Times New Roman" w:eastAsia="Times New Roman" w:cs="Times New Roman"/>
          <w:i/>
          <w:sz w:val="24"/>
          <w:szCs w:val="24"/>
        </w:rPr>
      </w:pPr>
    </w:p>
    <w:p w14:paraId="3F4432F9">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Content of the first ‘n’ decimal and their equivalent binary numbers</w:t>
      </w:r>
    </w:p>
    <w:p w14:paraId="42CBB171">
      <w:pPr>
        <w:jc w:val="both"/>
        <w:rPr>
          <w:rFonts w:ascii="Times New Roman" w:hAnsi="Times New Roman" w:eastAsia="Times New Roman" w:cs="Times New Roman"/>
          <w:i/>
          <w:sz w:val="24"/>
          <w:szCs w:val="24"/>
        </w:rPr>
      </w:pPr>
    </w:p>
    <w:p w14:paraId="293674C9">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2.3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in C to find GCD of two numbers using recursion. Read all pair of numbers from a file and store the result in a separate file. </w:t>
      </w:r>
    </w:p>
    <w:p w14:paraId="650B356A">
      <w:pPr>
        <w:jc w:val="both"/>
        <w:rPr>
          <w:rFonts w:ascii="Times New Roman" w:hAnsi="Times New Roman" w:eastAsia="Times New Roman" w:cs="Times New Roman"/>
          <w:i/>
          <w:sz w:val="24"/>
          <w:szCs w:val="24"/>
        </w:rPr>
      </w:pPr>
    </w:p>
    <w:p w14:paraId="366AF16A">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r>
        <w:rPr>
          <w:rFonts w:ascii="Times New Roman" w:hAnsi="Times New Roman" w:eastAsia="Times New Roman" w:cs="Times New Roman"/>
          <w:sz w:val="24"/>
          <w:szCs w:val="24"/>
        </w:rPr>
        <w:t>Source file name and destination file name taken from command line arguments. The source file must contain at least 20 pairs of numbers.</w:t>
      </w:r>
    </w:p>
    <w:p w14:paraId="38AC4221">
      <w:pPr>
        <w:jc w:val="both"/>
        <w:rPr>
          <w:rFonts w:ascii="Times New Roman" w:hAnsi="Times New Roman" w:eastAsia="Times New Roman" w:cs="Times New Roman"/>
          <w:i/>
          <w:sz w:val="24"/>
          <w:szCs w:val="24"/>
        </w:rPr>
      </w:pPr>
    </w:p>
    <w:p w14:paraId="11AF6A9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Give the contents of the input disc file “inGcd.dat” as  8  12  20  45  30  80</w:t>
      </w:r>
    </w:p>
    <w:p w14:paraId="6AA718AB">
      <w:pPr>
        <w:jc w:val="both"/>
        <w:rPr>
          <w:rFonts w:ascii="Times New Roman" w:hAnsi="Times New Roman" w:eastAsia="Times New Roman" w:cs="Times New Roman"/>
          <w:sz w:val="24"/>
          <w:szCs w:val="24"/>
        </w:rPr>
      </w:pPr>
    </w:p>
    <w:p w14:paraId="6B2CC7C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Contents of the output disc file “outGcd.dat” as </w:t>
      </w:r>
    </w:p>
    <w:p w14:paraId="1CBA85F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GCD of 8 and 12 is 4</w:t>
      </w:r>
    </w:p>
    <w:p w14:paraId="0054972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GCD of 20 and 45 is 5</w:t>
      </w:r>
    </w:p>
    <w:p w14:paraId="2203D72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GCD of 30 and 80 is 10</w:t>
      </w:r>
    </w:p>
    <w:p w14:paraId="0B7556A9">
      <w:pPr>
        <w:jc w:val="both"/>
        <w:rPr>
          <w:rFonts w:ascii="Times New Roman" w:hAnsi="Times New Roman" w:eastAsia="Times New Roman" w:cs="Times New Roman"/>
          <w:i/>
          <w:color w:val="FF0000"/>
          <w:sz w:val="24"/>
          <w:szCs w:val="24"/>
        </w:rPr>
      </w:pPr>
    </w:p>
    <w:p w14:paraId="3CC8ABA4">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Terminal Input:</w:t>
      </w:r>
    </w:p>
    <w:p w14:paraId="7D31313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$gcc lab2q2.c -o lab2q2</w:t>
      </w:r>
    </w:p>
    <w:p w14:paraId="0E193E9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$./lab2q2 inGcd.dat outGcd.dat</w:t>
      </w:r>
    </w:p>
    <w:p w14:paraId="32E3770C">
      <w:pPr>
        <w:jc w:val="both"/>
        <w:rPr>
          <w:rFonts w:ascii="Times New Roman" w:hAnsi="Times New Roman" w:eastAsia="Times New Roman" w:cs="Times New Roman"/>
          <w:i/>
          <w:sz w:val="24"/>
          <w:szCs w:val="24"/>
        </w:rPr>
      </w:pPr>
    </w:p>
    <w:p w14:paraId="53B97CD8">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Display the gcd stored in the output file outGcd.dat</w:t>
      </w:r>
    </w:p>
    <w:p w14:paraId="7C882A19">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3: Divide and Conquer Method</w:t>
      </w:r>
    </w:p>
    <w:p w14:paraId="1A68AD65">
      <w:pPr>
        <w:spacing w:before="240" w:after="8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list of array elements using Merge Sort technique and calculate the execution time only to sort the elements.  Count the number of comparisons. </w:t>
      </w:r>
    </w:p>
    <w:p w14:paraId="5E98D62D">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61F1BBB0">
      <w:pPr>
        <w:numPr>
          <w:ilvl w:val="0"/>
          <w:numId w:val="3"/>
        </w:numPr>
        <w:jc w:val="both"/>
        <w:rPr>
          <w:color w:val="000000"/>
          <w:sz w:val="24"/>
          <w:szCs w:val="24"/>
        </w:rPr>
      </w:pPr>
      <w:r>
        <w:rPr>
          <w:rFonts w:ascii="Times New Roman" w:hAnsi="Times New Roman" w:eastAsia="Times New Roman" w:cs="Times New Roman"/>
          <w:color w:val="000000"/>
          <w:sz w:val="24"/>
          <w:szCs w:val="24"/>
        </w:rPr>
        <w:t xml:space="preserve">To calculate execution time, assume that single program is under execution in the CPU. </w:t>
      </w:r>
    </w:p>
    <w:p w14:paraId="7BC97E97">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 xml:space="preserve">Number of elements in each input file should vary from 300 to 500 entries. </w:t>
      </w:r>
    </w:p>
    <w:p w14:paraId="7ABC5F16">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ascending order: Read data from a file “inAsce.dat” having content 10 20 30 40….., Store the result in “outMergeAsce.dat”.</w:t>
      </w:r>
    </w:p>
    <w:p w14:paraId="6B2EFCEB">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descending order: Read data from a file “inDesc.dat” having content 90 80 70 60…., Store the result in “outMergeDesc.dat”.</w:t>
      </w:r>
    </w:p>
    <w:p w14:paraId="415D8561">
      <w:pPr>
        <w:numPr>
          <w:ilvl w:val="0"/>
          <w:numId w:val="3"/>
        </w:numPr>
        <w:spacing w:after="200"/>
        <w:jc w:val="both"/>
        <w:rPr>
          <w:color w:val="000000"/>
          <w:sz w:val="24"/>
          <w:szCs w:val="24"/>
        </w:rPr>
      </w:pPr>
      <w:r>
        <w:rPr>
          <w:rFonts w:ascii="Times New Roman" w:hAnsi="Times New Roman" w:eastAsia="Times New Roman" w:cs="Times New Roman"/>
          <w:color w:val="000000"/>
          <w:sz w:val="24"/>
          <w:szCs w:val="24"/>
        </w:rPr>
        <w:t>For random data: Read data from a file “inRand.dat” having content 55 66 33 11 44 …, Store the result in “outMergeRand.dat”</w:t>
      </w:r>
    </w:p>
    <w:p w14:paraId="27B77C48">
      <w:pPr>
        <w:jc w:val="both"/>
        <w:rPr>
          <w:rFonts w:ascii="Times New Roman" w:hAnsi="Times New Roman" w:eastAsia="Times New Roman" w:cs="Times New Roman"/>
          <w:sz w:val="24"/>
          <w:szCs w:val="24"/>
        </w:rPr>
      </w:pPr>
    </w:p>
    <w:p w14:paraId="55B3EAD2">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14:paraId="32E556F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(MERGE SORT)</w:t>
      </w:r>
    </w:p>
    <w:p w14:paraId="46E6510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Ascending Data</w:t>
      </w:r>
    </w:p>
    <w:p w14:paraId="5E8BA72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Descending Data</w:t>
      </w:r>
    </w:p>
    <w:p w14:paraId="1016F50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Random Data</w:t>
      </w:r>
    </w:p>
    <w:p w14:paraId="1394014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14:paraId="1FEE5AE2">
      <w:pPr>
        <w:jc w:val="both"/>
        <w:rPr>
          <w:rFonts w:ascii="Times New Roman" w:hAnsi="Times New Roman" w:eastAsia="Times New Roman" w:cs="Times New Roman"/>
          <w:i/>
          <w:sz w:val="24"/>
          <w:szCs w:val="24"/>
        </w:rPr>
      </w:pPr>
    </w:p>
    <w:p w14:paraId="5B96FE76">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172C482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14:paraId="3610551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14:paraId="1EE5532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14:paraId="1CF61FD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14:paraId="62033999">
      <w:pPr>
        <w:tabs>
          <w:tab w:val="left" w:pos="432"/>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Execution Time: lapse time in nanosecond</w:t>
      </w:r>
    </w:p>
    <w:p w14:paraId="41B102A2">
      <w:pPr>
        <w:rPr>
          <w:rFonts w:ascii="Times New Roman" w:hAnsi="Times New Roman" w:eastAsia="Times New Roman" w:cs="Times New Roman"/>
          <w:b/>
          <w:sz w:val="24"/>
          <w:szCs w:val="24"/>
        </w:rPr>
      </w:pPr>
    </w:p>
    <w:p w14:paraId="02E20DF6">
      <w:pPr>
        <w:spacing w:before="240" w:after="8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a list of elements in ascending order using Quick Sort technique. Each choice for the input data has its own disc file.  A separate output file can be used for sorted elements. After sorting display the content of the output file along with number of comparisons. Based on the partitioning position for each recursive call, conclude the input scenario is either best-case partitioning or worst-case partitioning. </w:t>
      </w:r>
    </w:p>
    <w:p w14:paraId="6C6389BD">
      <w:pPr>
        <w:spacing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3DDEBE49">
      <w:pPr>
        <w:numPr>
          <w:ilvl w:val="0"/>
          <w:numId w:val="4"/>
        </w:numPr>
        <w:spacing w:line="240" w:lineRule="auto"/>
        <w:jc w:val="both"/>
        <w:rPr>
          <w:i/>
          <w:color w:val="000000"/>
          <w:sz w:val="24"/>
          <w:szCs w:val="24"/>
        </w:rPr>
      </w:pPr>
      <w:r>
        <w:rPr>
          <w:rFonts w:ascii="Times New Roman" w:hAnsi="Times New Roman" w:eastAsia="Times New Roman" w:cs="Times New Roman"/>
          <w:i/>
          <w:color w:val="000000"/>
          <w:sz w:val="24"/>
          <w:szCs w:val="24"/>
        </w:rPr>
        <w:t>The</w:t>
      </w:r>
      <w:r>
        <w:rPr>
          <w:rFonts w:ascii="Times New Roman" w:hAnsi="Times New Roman" w:eastAsia="Times New Roman" w:cs="Times New Roman"/>
          <w:color w:val="000000"/>
          <w:sz w:val="24"/>
          <w:szCs w:val="24"/>
        </w:rPr>
        <w:t xml:space="preserve"> worst-case behavior for quicksort occurs when the partitioning routine produces one subproblem with n-1 elements and one with 0 elements. The best-case behaviour occurred in most even possible split, PARTITION produces two subproblems, each of size no more than n/2.</w:t>
      </w:r>
    </w:p>
    <w:p w14:paraId="7F6716AB">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 xml:space="preserve">Number of elements in each input file should vary from 300 to 500 entries. </w:t>
      </w:r>
    </w:p>
    <w:p w14:paraId="3A0B085D">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ascending order: Read data from a file “inAsce.dat” having content 10 20 30 40….., Store the result in “outQuickAsce.dat”.</w:t>
      </w:r>
    </w:p>
    <w:p w14:paraId="76DCDA36">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descending order: Read data from a file “inDesc.dat” having content 90 80 70 60…., Store the result in “outQuickDesc.dat”.</w:t>
      </w:r>
    </w:p>
    <w:p w14:paraId="1A090980">
      <w:pPr>
        <w:numPr>
          <w:ilvl w:val="0"/>
          <w:numId w:val="3"/>
        </w:numPr>
        <w:spacing w:after="200"/>
        <w:jc w:val="both"/>
        <w:rPr>
          <w:color w:val="000000"/>
          <w:sz w:val="24"/>
          <w:szCs w:val="24"/>
        </w:rPr>
      </w:pPr>
      <w:r>
        <w:rPr>
          <w:rFonts w:ascii="Times New Roman" w:hAnsi="Times New Roman" w:eastAsia="Times New Roman" w:cs="Times New Roman"/>
          <w:color w:val="000000"/>
          <w:sz w:val="24"/>
          <w:szCs w:val="24"/>
        </w:rPr>
        <w:t>For random data: Read data from a file “inRand.dat” having content 55 66 33 11 44 …, Store the result in “outQuickRand.dat”</w:t>
      </w:r>
    </w:p>
    <w:p w14:paraId="4A2B56BF">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14:paraId="58E451A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(QUICK SORT)</w:t>
      </w:r>
    </w:p>
    <w:p w14:paraId="1BF37D41">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1. Ascending Data</w:t>
      </w:r>
    </w:p>
    <w:p w14:paraId="65C4B278">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2. Descending Data</w:t>
      </w:r>
    </w:p>
    <w:p w14:paraId="3AE2EBF7">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3. Random Data</w:t>
      </w:r>
    </w:p>
    <w:p w14:paraId="28A92D9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14:paraId="08667E6A">
      <w:pPr>
        <w:jc w:val="both"/>
        <w:rPr>
          <w:rFonts w:ascii="Times New Roman" w:hAnsi="Times New Roman" w:eastAsia="Times New Roman" w:cs="Times New Roman"/>
          <w:i/>
          <w:sz w:val="24"/>
          <w:szCs w:val="24"/>
        </w:rPr>
      </w:pPr>
    </w:p>
    <w:p w14:paraId="3BA90AEE">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7CB2A0B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14:paraId="5FEF5E7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14:paraId="6021D75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14:paraId="5AA4C79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14:paraId="7625373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Scenario: Best or Worst-case</w:t>
      </w:r>
    </w:p>
    <w:p w14:paraId="20A470FF">
      <w:pPr>
        <w:spacing w:after="160"/>
        <w:jc w:val="both"/>
        <w:rPr>
          <w:rFonts w:ascii="Times New Roman" w:hAnsi="Times New Roman" w:eastAsia="Times New Roman" w:cs="Times New Roman"/>
          <w:b/>
          <w:sz w:val="24"/>
          <w:szCs w:val="24"/>
        </w:rPr>
      </w:pPr>
    </w:p>
    <w:p w14:paraId="478C292A">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Lab Day 4: Heap </w:t>
      </w:r>
    </w:p>
    <w:p w14:paraId="47888E6A">
      <w:pPr>
        <w:jc w:val="both"/>
        <w:rPr>
          <w:rFonts w:ascii="Times New Roman" w:hAnsi="Times New Roman" w:eastAsia="Times New Roman" w:cs="Times New Roman"/>
          <w:i/>
          <w:sz w:val="24"/>
          <w:szCs w:val="24"/>
        </w:rPr>
      </w:pPr>
      <w:r>
        <w:rPr>
          <w:rFonts w:ascii="Times New Roman" w:hAnsi="Times New Roman" w:eastAsia="Times New Roman" w:cs="Times New Roman"/>
          <w:b/>
          <w:sz w:val="24"/>
          <w:szCs w:val="24"/>
        </w:rPr>
        <w:t xml:space="preserve">4.1 </w:t>
      </w:r>
      <w:r>
        <w:rPr>
          <w:rFonts w:ascii="Times New Roman" w:hAnsi="Times New Roman" w:eastAsia="Times New Roman" w:cs="Times New Roman"/>
          <w:i/>
          <w:sz w:val="24"/>
          <w:szCs w:val="24"/>
        </w:rPr>
        <w:t xml:space="preserve">Aim of the program: </w:t>
      </w:r>
    </w:p>
    <w:p w14:paraId="318C50DE">
      <w:pPr>
        <w:jc w:val="both"/>
        <w:rPr>
          <w:rFonts w:ascii="Times New Roman" w:hAnsi="Times New Roman" w:eastAsia="Times New Roman" w:cs="Times New Roman"/>
          <w:i/>
          <w:sz w:val="24"/>
          <w:szCs w:val="24"/>
        </w:rPr>
      </w:pPr>
    </w:p>
    <w:p w14:paraId="7B07350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Define a </w:t>
      </w:r>
      <w:r>
        <w:rPr>
          <w:rFonts w:ascii="Times New Roman" w:hAnsi="Times New Roman" w:eastAsia="Times New Roman" w:cs="Times New Roman"/>
          <w:i/>
          <w:sz w:val="24"/>
          <w:szCs w:val="24"/>
        </w:rPr>
        <w:t>struct person</w:t>
      </w:r>
      <w:r>
        <w:rPr>
          <w:rFonts w:ascii="Times New Roman" w:hAnsi="Times New Roman" w:eastAsia="Times New Roman" w:cs="Times New Roman"/>
          <w:sz w:val="24"/>
          <w:szCs w:val="24"/>
        </w:rPr>
        <w:t xml:space="preserve"> as follows: </w:t>
      </w:r>
    </w:p>
    <w:p w14:paraId="1C761FE6">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struct person</w:t>
      </w:r>
    </w:p>
    <w:p w14:paraId="23D5CD6E">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21CADAFB">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id;</w:t>
      </w:r>
    </w:p>
    <w:p w14:paraId="32DCAA92">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char *name;</w:t>
      </w:r>
    </w:p>
    <w:p w14:paraId="56E9781D">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age;</w:t>
      </w:r>
    </w:p>
    <w:p w14:paraId="3544AEFA">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height;</w:t>
      </w:r>
    </w:p>
    <w:p w14:paraId="6E84D780">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weight;</w:t>
      </w:r>
    </w:p>
    <w:p w14:paraId="1BB70EEE">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3774ED1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Write a menu driven program to read the data of ‘n’ students from a file and store them in a dynamically allocated array of </w:t>
      </w:r>
      <w:r>
        <w:rPr>
          <w:rFonts w:ascii="Times New Roman" w:hAnsi="Times New Roman" w:eastAsia="Times New Roman" w:cs="Times New Roman"/>
          <w:i/>
          <w:sz w:val="24"/>
          <w:szCs w:val="24"/>
        </w:rPr>
        <w:t>struct person</w:t>
      </w:r>
      <w:r>
        <w:rPr>
          <w:rFonts w:ascii="Times New Roman" w:hAnsi="Times New Roman" w:eastAsia="Times New Roman" w:cs="Times New Roman"/>
          <w:sz w:val="24"/>
          <w:szCs w:val="24"/>
        </w:rPr>
        <w:t xml:space="preserve">. Implement the min-heap or max-heap and its operations based on the menu options. </w:t>
      </w:r>
    </w:p>
    <w:p w14:paraId="3281B66E">
      <w:pPr>
        <w:jc w:val="both"/>
        <w:rPr>
          <w:rFonts w:ascii="Times New Roman" w:hAnsi="Times New Roman" w:eastAsia="Times New Roman" w:cs="Times New Roman"/>
          <w:sz w:val="24"/>
          <w:szCs w:val="24"/>
        </w:rPr>
      </w:pPr>
    </w:p>
    <w:p w14:paraId="355E8D98">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Input/Output:</w:t>
      </w:r>
    </w:p>
    <w:p w14:paraId="4C8DEA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(HEAP)</w:t>
      </w:r>
    </w:p>
    <w:p w14:paraId="0D5B874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Read Data</w:t>
      </w:r>
    </w:p>
    <w:p w14:paraId="03B9ABF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Create a Min-heap based on the age</w:t>
      </w:r>
    </w:p>
    <w:p w14:paraId="597BA9B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Create a Max-heap based on the weight</w:t>
      </w:r>
    </w:p>
    <w:p w14:paraId="57FD9D0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Display weight of the youngest person</w:t>
      </w:r>
    </w:p>
    <w:p w14:paraId="54A5397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Insert a new person into the Min-heap</w:t>
      </w:r>
    </w:p>
    <w:p w14:paraId="1083A6A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Delete the oldest person</w:t>
      </w:r>
    </w:p>
    <w:p w14:paraId="3452CC7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Exit</w:t>
      </w:r>
    </w:p>
    <w:p w14:paraId="1D4E1DF7">
      <w:pPr>
        <w:jc w:val="both"/>
        <w:rPr>
          <w:rFonts w:ascii="Times New Roman" w:hAnsi="Times New Roman" w:eastAsia="Times New Roman" w:cs="Times New Roman"/>
          <w:sz w:val="24"/>
          <w:szCs w:val="24"/>
        </w:rPr>
      </w:pPr>
    </w:p>
    <w:p w14:paraId="17A88C0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option: 1 </w:t>
      </w:r>
    </w:p>
    <w:p w14:paraId="3CAC720E">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Age   Height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Weight(pound)</w:t>
      </w:r>
    </w:p>
    <w:p w14:paraId="483CF20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Adarsh Hota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39</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231</w:t>
      </w:r>
    </w:p>
    <w:p w14:paraId="3B3B637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Levi Maier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129</w:t>
      </w:r>
    </w:p>
    <w:p w14:paraId="5D8679CB">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Priya Kumari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63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240</w:t>
      </w:r>
    </w:p>
    <w:p w14:paraId="6DDA9C35">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Dorothy Helton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229</w:t>
      </w:r>
    </w:p>
    <w:p w14:paraId="54DA42C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Florence Smith</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171</w:t>
      </w:r>
    </w:p>
    <w:p w14:paraId="3B4DD7CD">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Erica Anyan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38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102</w:t>
      </w:r>
    </w:p>
    <w:p w14:paraId="2F05C62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Norma Webster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145</w:t>
      </w:r>
    </w:p>
    <w:p w14:paraId="29FE48B2">
      <w:pPr>
        <w:jc w:val="both"/>
        <w:rPr>
          <w:rFonts w:ascii="Times New Roman" w:hAnsi="Times New Roman" w:eastAsia="Times New Roman" w:cs="Times New Roman"/>
          <w:sz w:val="24"/>
          <w:szCs w:val="24"/>
        </w:rPr>
      </w:pPr>
    </w:p>
    <w:p w14:paraId="03BA927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4</w:t>
      </w:r>
    </w:p>
    <w:p w14:paraId="4EE4E98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Weight of youngest student: 65.77 kg</w:t>
      </w:r>
    </w:p>
    <w:p w14:paraId="5E4D8085">
      <w:pPr>
        <w:jc w:val="both"/>
        <w:rPr>
          <w:rFonts w:ascii="Times New Roman" w:hAnsi="Times New Roman" w:eastAsia="Times New Roman" w:cs="Times New Roman"/>
          <w:sz w:val="24"/>
          <w:szCs w:val="24"/>
        </w:rPr>
      </w:pPr>
    </w:p>
    <w:p w14:paraId="01C0FAEB">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Other menu choices are similarly verified.</w:t>
      </w:r>
    </w:p>
    <w:p w14:paraId="5A786545"/>
    <w:p w14:paraId="2325EAD3">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5: Greedy Techniques</w:t>
      </w:r>
    </w:p>
    <w:p w14:paraId="4738502A">
      <w:pPr>
        <w:jc w:val="both"/>
        <w:rPr>
          <w:rFonts w:ascii="Times New Roman" w:hAnsi="Times New Roman" w:eastAsia="Times New Roman" w:cs="Times New Roman"/>
          <w:b/>
          <w:sz w:val="24"/>
          <w:szCs w:val="24"/>
        </w:rPr>
      </w:pPr>
    </w:p>
    <w:p w14:paraId="6ED11AE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5.1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Write a program to find the maximum profit nearest to but not exceeding the given knapsack capacity using the Fractional Knapsack algorithm.</w:t>
      </w:r>
    </w:p>
    <w:p w14:paraId="4241C5FB">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Notes#</w:t>
      </w:r>
      <w:r>
        <w:rPr>
          <w:rFonts w:ascii="Times New Roman" w:hAnsi="Times New Roman" w:eastAsia="Times New Roman" w:cs="Times New Roman"/>
          <w:sz w:val="24"/>
          <w:szCs w:val="24"/>
        </w:rPr>
        <w:t xml:space="preserve"> Declare a structure ITEM having data members item_id, item_profit, item_weight and profit_weight_ratio. Apply heap sort technique to sort the items in non-increasing order, according to their profit /weight.</w:t>
      </w:r>
    </w:p>
    <w:p w14:paraId="743F8C7B">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559F243F">
      <w:pPr>
        <w:spacing w:before="90"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number of items: 3</w:t>
      </w:r>
    </w:p>
    <w:p w14:paraId="732C4354">
      <w:pPr>
        <w:spacing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profit and weight of item no 1: 27  16</w:t>
      </w:r>
    </w:p>
    <w:p w14:paraId="12169D80">
      <w:pPr>
        <w:spacing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profit and weight of item no 2: 14  12</w:t>
      </w:r>
    </w:p>
    <w:p w14:paraId="37C369DE">
      <w:pPr>
        <w:spacing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profit and weight of item no 3: 26  13</w:t>
      </w:r>
    </w:p>
    <w:p w14:paraId="2B224920">
      <w:pPr>
        <w:spacing w:before="100"/>
        <w:ind w:left="38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capacity of knapsack:18</w:t>
      </w:r>
    </w:p>
    <w:p w14:paraId="2CEE24DC">
      <w:pPr>
        <w:spacing w:before="100"/>
        <w:ind w:left="380" w:firstLine="720"/>
        <w:jc w:val="both"/>
        <w:rPr>
          <w:rFonts w:ascii="Times New Roman" w:hAnsi="Times New Roman" w:eastAsia="Times New Roman" w:cs="Times New Roman"/>
          <w:sz w:val="24"/>
          <w:szCs w:val="24"/>
        </w:rPr>
      </w:pPr>
    </w:p>
    <w:p w14:paraId="05810C65">
      <w:pPr>
        <w:spacing w:before="100"/>
        <w:ind w:left="380" w:firstLine="720"/>
        <w:jc w:val="both"/>
        <w:rPr>
          <w:rFonts w:ascii="Times New Roman" w:hAnsi="Times New Roman" w:eastAsia="Times New Roman" w:cs="Times New Roman"/>
          <w:sz w:val="24"/>
          <w:szCs w:val="24"/>
        </w:rPr>
      </w:pPr>
    </w:p>
    <w:p w14:paraId="0190300F">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31FB1C0E">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Item No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profit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Weight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Amount to be taken</w:t>
      </w:r>
    </w:p>
    <w:p w14:paraId="555488C6">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26.000000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13.000000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1.000000</w:t>
      </w:r>
    </w:p>
    <w:p w14:paraId="28A1C7CA">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27.000000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16.000000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0.312500</w:t>
      </w:r>
    </w:p>
    <w:p w14:paraId="58AFCFE3">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14.000000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0.000000</w:t>
      </w:r>
    </w:p>
    <w:p w14:paraId="11F1781B">
      <w:pPr>
        <w:spacing w:before="100"/>
        <w:ind w:left="380" w:firstLine="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Maximum profit:</w:t>
      </w:r>
      <w:r>
        <w:rPr>
          <w:rFonts w:ascii="Times New Roman" w:hAnsi="Times New Roman" w:eastAsia="Times New Roman" w:cs="Times New Roman"/>
          <w:sz w:val="24"/>
          <w:szCs w:val="24"/>
        </w:rPr>
        <w:t xml:space="preserve"> 34.437500</w:t>
      </w:r>
    </w:p>
    <w:p w14:paraId="10BA934B">
      <w:pPr>
        <w:spacing w:before="100"/>
        <w:ind w:left="1100"/>
        <w:jc w:val="both"/>
        <w:rPr>
          <w:rFonts w:ascii="Times New Roman" w:hAnsi="Times New Roman" w:eastAsia="Times New Roman" w:cs="Times New Roman"/>
          <w:sz w:val="24"/>
          <w:szCs w:val="24"/>
        </w:rPr>
      </w:pPr>
    </w:p>
    <w:p w14:paraId="103884F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5.2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Huffman coding assigns variable length code words to fixed length input characters based on their frequencies or probabilities of occurrence. Given a set of characters along with their frequency of occurrences, write a c program to construct a Huffman tree.</w:t>
      </w:r>
    </w:p>
    <w:p w14:paraId="06E130FF">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1E794534">
      <w:pPr>
        <w:numPr>
          <w:ilvl w:val="0"/>
          <w:numId w:val="5"/>
        </w:numPr>
        <w:spacing w:before="100"/>
        <w:jc w:val="both"/>
        <w:rPr>
          <w:color w:val="000000"/>
          <w:sz w:val="24"/>
          <w:szCs w:val="24"/>
        </w:rPr>
      </w:pPr>
      <w:r>
        <w:rPr>
          <w:rFonts w:ascii="Times New Roman" w:hAnsi="Times New Roman" w:eastAsia="Times New Roman" w:cs="Times New Roman"/>
          <w:color w:val="000000"/>
          <w:sz w:val="24"/>
          <w:szCs w:val="24"/>
        </w:rPr>
        <w:t xml:space="preserve">Declare a structure SYMBOL having members alphabet and frequency. Create a Min-Priority Queue, keyed on frequency attributes. </w:t>
      </w:r>
    </w:p>
    <w:p w14:paraId="6EF47C55">
      <w:pPr>
        <w:numPr>
          <w:ilvl w:val="0"/>
          <w:numId w:val="5"/>
        </w:numPr>
        <w:spacing w:after="200"/>
        <w:jc w:val="both"/>
        <w:rPr>
          <w:color w:val="000000"/>
          <w:sz w:val="24"/>
          <w:szCs w:val="24"/>
        </w:rPr>
      </w:pPr>
      <w:r>
        <w:rPr>
          <w:rFonts w:ascii="Times New Roman" w:hAnsi="Times New Roman" w:eastAsia="Times New Roman" w:cs="Times New Roman"/>
          <w:color w:val="000000"/>
          <w:sz w:val="24"/>
          <w:szCs w:val="24"/>
        </w:rPr>
        <w:t>Create an array of structures where size=number of alphabets.</w:t>
      </w:r>
    </w:p>
    <w:p w14:paraId="16F541A5">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w:t>
      </w:r>
    </w:p>
    <w:p w14:paraId="5C55B36D">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distinct alphabets: 6</w:t>
      </w:r>
    </w:p>
    <w:p w14:paraId="3DF3A933">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the alphabets: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w:t>
      </w:r>
    </w:p>
    <w:p w14:paraId="5D0EF993">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its frequencies: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9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w:t>
      </w:r>
    </w:p>
    <w:p w14:paraId="66306A02">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54196D07">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In-order traversal of the tree (Huffman): a  c  b  f  e  d</w:t>
      </w:r>
    </w:p>
    <w:p w14:paraId="1E5703A1">
      <w:pPr>
        <w:pStyle w:val="11"/>
        <w:numPr>
          <w:ilvl w:val="0"/>
          <w:numId w:val="0"/>
        </w:numPr>
        <w:spacing w:before="31" w:beforeAutospacing="0" w:afterAutospacing="0" w:line="12" w:lineRule="atLeast"/>
        <w:ind w:leftChars="0" w:right="595" w:rightChars="0"/>
        <w:jc w:val="both"/>
        <w:rPr>
          <w:rFonts w:eastAsia="Times New Roman" w:cs="Times New Roman"/>
          <w:b/>
        </w:rPr>
      </w:pPr>
    </w:p>
    <w:p w14:paraId="0D17A000">
      <w:pPr>
        <w:pStyle w:val="11"/>
        <w:numPr>
          <w:ilvl w:val="0"/>
          <w:numId w:val="0"/>
        </w:numPr>
        <w:spacing w:before="31" w:beforeAutospacing="0" w:afterAutospacing="0" w:line="12" w:lineRule="atLeast"/>
        <w:ind w:leftChars="0" w:right="595" w:rightChars="0"/>
        <w:jc w:val="both"/>
        <w:rPr>
          <w:rFonts w:eastAsia="Times New Roman" w:cs="Times New Roman"/>
          <w:b/>
        </w:rPr>
      </w:pPr>
      <w:r>
        <w:rPr>
          <w:rFonts w:eastAsia="Times New Roman" w:cs="Times New Roman"/>
          <w:b/>
        </w:rPr>
        <w:t xml:space="preserve">Lab Day 6: Greedy Techniques (Cont…) -- </w:t>
      </w:r>
      <w:r>
        <w:rPr>
          <w:rFonts w:cs="Times New Roman"/>
          <w:color w:val="000000"/>
        </w:rPr>
        <w:t>Minimum Cost Spanning Tree (Kruskal’s Algorithm, Prim’sAlgorithm)</w:t>
      </w:r>
    </w:p>
    <w:p w14:paraId="257009B3">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6.1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undirected weighted connected graph G(V, E) and starring vertex ‘s’. Maintain a Min-Priority Queue ‘Q’ from the vertex set V and apply Prim’s algorithm to</w:t>
      </w:r>
    </w:p>
    <w:p w14:paraId="5E547D24">
      <w:pPr>
        <w:numPr>
          <w:ilvl w:val="0"/>
          <w:numId w:val="6"/>
        </w:numPr>
        <w:jc w:val="both"/>
        <w:rPr>
          <w:color w:val="000000"/>
          <w:sz w:val="24"/>
          <w:szCs w:val="24"/>
        </w:rPr>
      </w:pPr>
      <w:r>
        <w:rPr>
          <w:rFonts w:ascii="Times New Roman" w:hAnsi="Times New Roman" w:eastAsia="Times New Roman" w:cs="Times New Roman"/>
          <w:color w:val="000000"/>
          <w:sz w:val="24"/>
          <w:szCs w:val="24"/>
        </w:rPr>
        <w:t>Find the minimum spanning tree T(V, E’). Display the cost adjacency matrix of ‘T’.</w:t>
      </w:r>
    </w:p>
    <w:p w14:paraId="2F5026DD">
      <w:pPr>
        <w:numPr>
          <w:ilvl w:val="0"/>
          <w:numId w:val="6"/>
        </w:numPr>
        <w:spacing w:after="200"/>
        <w:jc w:val="both"/>
        <w:rPr>
          <w:color w:val="000000"/>
          <w:sz w:val="24"/>
          <w:szCs w:val="24"/>
        </w:rPr>
      </w:pPr>
      <w:r>
        <w:rPr>
          <w:rFonts w:ascii="Times New Roman" w:hAnsi="Times New Roman" w:eastAsia="Times New Roman" w:cs="Times New Roman"/>
          <w:color w:val="000000"/>
          <w:sz w:val="24"/>
          <w:szCs w:val="24"/>
        </w:rPr>
        <w:t>Display total cost of the minimum spanning tree T.</w:t>
      </w:r>
    </w:p>
    <w:p w14:paraId="4332838F">
      <w:pPr>
        <w:spacing w:before="24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weight. The graph G can be read from an input file “inUnAdjMat.dat” that contains cost adjacency matrix. The expected output could be displayed as the cost adjacency matrix of the minimum spanning tree and total cost of the tree.</w:t>
      </w:r>
    </w:p>
    <w:p w14:paraId="593BF0AC">
      <w:pPr>
        <w:spacing w:before="240"/>
        <w:jc w:val="both"/>
        <w:rPr>
          <w:rFonts w:ascii="Times New Roman" w:hAnsi="Times New Roman" w:eastAsia="Times New Roman" w:cs="Times New Roman"/>
          <w:sz w:val="24"/>
          <w:szCs w:val="24"/>
        </w:rPr>
      </w:pPr>
    </w:p>
    <w:p w14:paraId="3F0AD4F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Content of the input file “inUnAdjMat.dat” could be</w:t>
      </w:r>
    </w:p>
    <w:tbl>
      <w:tblPr>
        <w:tblStyle w:val="16"/>
        <w:tblW w:w="3640"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35"/>
        <w:gridCol w:w="460"/>
        <w:gridCol w:w="335"/>
        <w:gridCol w:w="460"/>
        <w:gridCol w:w="460"/>
        <w:gridCol w:w="460"/>
        <w:gridCol w:w="335"/>
        <w:gridCol w:w="460"/>
        <w:gridCol w:w="335"/>
      </w:tblGrid>
      <w:tr w14:paraId="4AEEFE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8D0504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1615BF7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35" w:type="dxa"/>
            <w:tcMar>
              <w:top w:w="0" w:type="dxa"/>
              <w:left w:w="100" w:type="dxa"/>
              <w:bottom w:w="0" w:type="dxa"/>
              <w:right w:w="100" w:type="dxa"/>
            </w:tcMar>
            <w:vAlign w:val="bottom"/>
          </w:tcPr>
          <w:p w14:paraId="6DB4002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073C250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3535E27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08BD7A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59F5ADB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0800731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35" w:type="dxa"/>
            <w:tcMar>
              <w:top w:w="0" w:type="dxa"/>
              <w:left w:w="100" w:type="dxa"/>
              <w:bottom w:w="0" w:type="dxa"/>
              <w:right w:w="100" w:type="dxa"/>
            </w:tcMar>
          </w:tcPr>
          <w:p w14:paraId="7C4FF81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78A83F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D96A3C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60" w:type="dxa"/>
            <w:tcMar>
              <w:top w:w="0" w:type="dxa"/>
              <w:left w:w="100" w:type="dxa"/>
              <w:bottom w:w="0" w:type="dxa"/>
              <w:right w:w="100" w:type="dxa"/>
            </w:tcMar>
            <w:vAlign w:val="bottom"/>
          </w:tcPr>
          <w:p w14:paraId="2E9060C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2671AD8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60" w:type="dxa"/>
            <w:tcMar>
              <w:top w:w="0" w:type="dxa"/>
              <w:left w:w="100" w:type="dxa"/>
              <w:bottom w:w="0" w:type="dxa"/>
              <w:right w:w="100" w:type="dxa"/>
            </w:tcMar>
            <w:vAlign w:val="bottom"/>
          </w:tcPr>
          <w:p w14:paraId="5B1A0A6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E2C263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A0E0F9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4460C78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587E356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335" w:type="dxa"/>
            <w:tcMar>
              <w:top w:w="0" w:type="dxa"/>
              <w:left w:w="100" w:type="dxa"/>
              <w:bottom w:w="0" w:type="dxa"/>
              <w:right w:w="100" w:type="dxa"/>
            </w:tcMar>
          </w:tcPr>
          <w:p w14:paraId="0006DB66">
            <w:pPr>
              <w:jc w:val="right"/>
              <w:rPr>
                <w:rFonts w:ascii="Times New Roman" w:hAnsi="Times New Roman" w:eastAsia="Times New Roman" w:cs="Times New Roman"/>
                <w:sz w:val="24"/>
                <w:szCs w:val="24"/>
              </w:rPr>
            </w:pPr>
            <w:r>
              <w:rPr>
                <w:lang w:val="en-I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191135</wp:posOffset>
                  </wp:positionV>
                  <wp:extent cx="2313305" cy="1153795"/>
                  <wp:effectExtent l="0" t="0" r="10795" b="1905"/>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2313215" cy="1153886"/>
                          </a:xfrm>
                          <a:prstGeom prst="rect">
                            <a:avLst/>
                          </a:prstGeom>
                        </pic:spPr>
                      </pic:pic>
                    </a:graphicData>
                  </a:graphic>
                </wp:anchor>
              </w:drawing>
            </w:r>
            <w:r>
              <w:rPr>
                <w:rFonts w:ascii="Times New Roman" w:hAnsi="Times New Roman" w:eastAsia="Times New Roman" w:cs="Times New Roman"/>
                <w:sz w:val="24"/>
                <w:szCs w:val="24"/>
              </w:rPr>
              <w:t>0</w:t>
            </w:r>
          </w:p>
        </w:tc>
      </w:tr>
      <w:tr w14:paraId="1ED9F3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13F24A2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0ACA80B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35" w:type="dxa"/>
            <w:tcMar>
              <w:top w:w="0" w:type="dxa"/>
              <w:left w:w="100" w:type="dxa"/>
              <w:bottom w:w="0" w:type="dxa"/>
              <w:right w:w="100" w:type="dxa"/>
            </w:tcMar>
            <w:vAlign w:val="bottom"/>
          </w:tcPr>
          <w:p w14:paraId="63EBF14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28ADF7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460" w:type="dxa"/>
            <w:tcMar>
              <w:top w:w="0" w:type="dxa"/>
              <w:left w:w="100" w:type="dxa"/>
              <w:bottom w:w="0" w:type="dxa"/>
              <w:right w:w="100" w:type="dxa"/>
            </w:tcMar>
            <w:vAlign w:val="bottom"/>
          </w:tcPr>
          <w:p w14:paraId="35A3E5A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D54E9F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35" w:type="dxa"/>
            <w:tcMar>
              <w:top w:w="0" w:type="dxa"/>
              <w:left w:w="100" w:type="dxa"/>
              <w:bottom w:w="0" w:type="dxa"/>
              <w:right w:w="100" w:type="dxa"/>
            </w:tcMar>
            <w:vAlign w:val="bottom"/>
          </w:tcPr>
          <w:p w14:paraId="2C388DB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79DF676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182A234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037946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2CA8E7F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0C0ADD0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005DF5E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460" w:type="dxa"/>
            <w:tcMar>
              <w:top w:w="0" w:type="dxa"/>
              <w:left w:w="100" w:type="dxa"/>
              <w:bottom w:w="0" w:type="dxa"/>
              <w:right w:w="100" w:type="dxa"/>
            </w:tcMar>
            <w:vAlign w:val="bottom"/>
          </w:tcPr>
          <w:p w14:paraId="4DCF161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2D7725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60" w:type="dxa"/>
            <w:tcMar>
              <w:top w:w="0" w:type="dxa"/>
              <w:left w:w="100" w:type="dxa"/>
              <w:bottom w:w="0" w:type="dxa"/>
              <w:right w:w="100" w:type="dxa"/>
            </w:tcMar>
            <w:vAlign w:val="bottom"/>
          </w:tcPr>
          <w:p w14:paraId="6B610DA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335" w:type="dxa"/>
            <w:tcMar>
              <w:top w:w="0" w:type="dxa"/>
              <w:left w:w="100" w:type="dxa"/>
              <w:bottom w:w="0" w:type="dxa"/>
              <w:right w:w="100" w:type="dxa"/>
            </w:tcMar>
            <w:vAlign w:val="bottom"/>
          </w:tcPr>
          <w:p w14:paraId="7667A42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7F89E0C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7F979AC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6F55FE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2D37B7B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A055FB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1016EE8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2BF131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60" w:type="dxa"/>
            <w:tcMar>
              <w:top w:w="0" w:type="dxa"/>
              <w:left w:w="100" w:type="dxa"/>
              <w:bottom w:w="0" w:type="dxa"/>
              <w:right w:w="100" w:type="dxa"/>
            </w:tcMar>
            <w:vAlign w:val="bottom"/>
          </w:tcPr>
          <w:p w14:paraId="238BDD3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349FE1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335" w:type="dxa"/>
            <w:tcMar>
              <w:top w:w="0" w:type="dxa"/>
              <w:left w:w="100" w:type="dxa"/>
              <w:bottom w:w="0" w:type="dxa"/>
              <w:right w:w="100" w:type="dxa"/>
            </w:tcMar>
            <w:vAlign w:val="bottom"/>
          </w:tcPr>
          <w:p w14:paraId="28A870A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2C2EF1F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3F9A5E9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E88F9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2E510D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1BFA70B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5247044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60" w:type="dxa"/>
            <w:tcMar>
              <w:top w:w="0" w:type="dxa"/>
              <w:left w:w="100" w:type="dxa"/>
              <w:bottom w:w="0" w:type="dxa"/>
              <w:right w:w="100" w:type="dxa"/>
            </w:tcMar>
            <w:vAlign w:val="bottom"/>
          </w:tcPr>
          <w:p w14:paraId="1A6E9FF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460" w:type="dxa"/>
            <w:tcMar>
              <w:top w:w="0" w:type="dxa"/>
              <w:left w:w="100" w:type="dxa"/>
              <w:bottom w:w="0" w:type="dxa"/>
              <w:right w:w="100" w:type="dxa"/>
            </w:tcMar>
            <w:vAlign w:val="bottom"/>
          </w:tcPr>
          <w:p w14:paraId="58D1D29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460" w:type="dxa"/>
            <w:tcMar>
              <w:top w:w="0" w:type="dxa"/>
              <w:left w:w="100" w:type="dxa"/>
              <w:bottom w:w="0" w:type="dxa"/>
              <w:right w:w="100" w:type="dxa"/>
            </w:tcMar>
            <w:vAlign w:val="bottom"/>
          </w:tcPr>
          <w:p w14:paraId="1381138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134EF17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60" w:type="dxa"/>
            <w:tcMar>
              <w:top w:w="0" w:type="dxa"/>
              <w:left w:w="100" w:type="dxa"/>
              <w:bottom w:w="0" w:type="dxa"/>
              <w:right w:w="100" w:type="dxa"/>
            </w:tcMar>
          </w:tcPr>
          <w:p w14:paraId="6F334D6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2D42061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D5A4B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7FE1FC5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9B3BF2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42D8529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6D298C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3E07A8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D9BF7D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35" w:type="dxa"/>
            <w:tcMar>
              <w:top w:w="0" w:type="dxa"/>
              <w:left w:w="100" w:type="dxa"/>
              <w:bottom w:w="0" w:type="dxa"/>
              <w:right w:w="100" w:type="dxa"/>
            </w:tcMar>
            <w:vAlign w:val="bottom"/>
          </w:tcPr>
          <w:p w14:paraId="0EE446E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51F3398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35" w:type="dxa"/>
            <w:tcMar>
              <w:top w:w="0" w:type="dxa"/>
              <w:left w:w="100" w:type="dxa"/>
              <w:bottom w:w="0" w:type="dxa"/>
              <w:right w:w="100" w:type="dxa"/>
            </w:tcMar>
          </w:tcPr>
          <w:p w14:paraId="45A588C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14:paraId="3E529C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F85653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60" w:type="dxa"/>
            <w:tcMar>
              <w:top w:w="0" w:type="dxa"/>
              <w:left w:w="100" w:type="dxa"/>
              <w:bottom w:w="0" w:type="dxa"/>
              <w:right w:w="100" w:type="dxa"/>
            </w:tcMar>
            <w:vAlign w:val="bottom"/>
          </w:tcPr>
          <w:p w14:paraId="256E487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335" w:type="dxa"/>
            <w:tcMar>
              <w:top w:w="0" w:type="dxa"/>
              <w:left w:w="100" w:type="dxa"/>
              <w:bottom w:w="0" w:type="dxa"/>
              <w:right w:w="100" w:type="dxa"/>
            </w:tcMar>
            <w:vAlign w:val="bottom"/>
          </w:tcPr>
          <w:p w14:paraId="4861D98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732488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AEB2D2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3EC1676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6505B25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60" w:type="dxa"/>
            <w:tcMar>
              <w:top w:w="0" w:type="dxa"/>
              <w:left w:w="100" w:type="dxa"/>
              <w:bottom w:w="0" w:type="dxa"/>
              <w:right w:w="100" w:type="dxa"/>
            </w:tcMar>
          </w:tcPr>
          <w:p w14:paraId="2F5FF4A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09E6C48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14:paraId="75BF34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63C01BA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638DCF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21CC0A3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60" w:type="dxa"/>
            <w:tcMar>
              <w:top w:w="0" w:type="dxa"/>
              <w:left w:w="100" w:type="dxa"/>
              <w:bottom w:w="0" w:type="dxa"/>
              <w:right w:w="100" w:type="dxa"/>
            </w:tcMar>
            <w:vAlign w:val="bottom"/>
          </w:tcPr>
          <w:p w14:paraId="5FA08E6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123C12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19E188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111E407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460" w:type="dxa"/>
            <w:tcMar>
              <w:top w:w="0" w:type="dxa"/>
              <w:left w:w="100" w:type="dxa"/>
              <w:bottom w:w="0" w:type="dxa"/>
              <w:right w:w="100" w:type="dxa"/>
            </w:tcMar>
          </w:tcPr>
          <w:p w14:paraId="382C575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35" w:type="dxa"/>
            <w:tcMar>
              <w:top w:w="0" w:type="dxa"/>
              <w:left w:w="100" w:type="dxa"/>
              <w:bottom w:w="0" w:type="dxa"/>
              <w:right w:w="100" w:type="dxa"/>
            </w:tcMar>
          </w:tcPr>
          <w:p w14:paraId="37E7097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2273D3C1">
      <w:pPr>
        <w:spacing w:before="24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w:t>
      </w:r>
      <w:r>
        <w:rPr>
          <w:rFonts w:ascii="Times New Roman" w:hAnsi="Times New Roman" w:eastAsia="Times New Roman" w:cs="Times New Roman"/>
          <w:sz w:val="24"/>
          <w:szCs w:val="24"/>
        </w:rPr>
        <w:t xml:space="preserve"> </w:t>
      </w:r>
    </w:p>
    <w:p w14:paraId="4A16ADA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Vertices: 9</w:t>
      </w:r>
    </w:p>
    <w:p w14:paraId="1616D09B">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Starting Vertex: 1</w:t>
      </w:r>
    </w:p>
    <w:p w14:paraId="1F91094B">
      <w:pPr>
        <w:spacing w:before="100"/>
        <w:jc w:val="both"/>
        <w:rPr>
          <w:rFonts w:ascii="Times New Roman" w:hAnsi="Times New Roman" w:eastAsia="Times New Roman" w:cs="Times New Roman"/>
          <w:i/>
          <w:sz w:val="24"/>
          <w:szCs w:val="24"/>
        </w:rPr>
      </w:pPr>
    </w:p>
    <w:p w14:paraId="7257F2F0">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17"/>
        <w:tblW w:w="3555"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5"/>
        <w:gridCol w:w="395"/>
        <w:gridCol w:w="395"/>
        <w:gridCol w:w="395"/>
        <w:gridCol w:w="395"/>
        <w:gridCol w:w="395"/>
        <w:gridCol w:w="395"/>
        <w:gridCol w:w="395"/>
        <w:gridCol w:w="395"/>
      </w:tblGrid>
      <w:tr w14:paraId="622354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5A49DD1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F8BECE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4139636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FB12DA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1757B8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80CD20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917DB0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F1C58A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95" w:type="dxa"/>
            <w:tcMar>
              <w:top w:w="0" w:type="dxa"/>
              <w:left w:w="100" w:type="dxa"/>
              <w:bottom w:w="0" w:type="dxa"/>
              <w:right w:w="100" w:type="dxa"/>
            </w:tcMar>
          </w:tcPr>
          <w:p w14:paraId="4BF2266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4D1AF5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1925D00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1A9DC5F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C0D4F6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5271E4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144294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98349A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4A148D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B993E6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1229C81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6859D3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7AA959A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A4F759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6CC7F7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4CDF94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95" w:type="dxa"/>
            <w:tcMar>
              <w:top w:w="0" w:type="dxa"/>
              <w:left w:w="100" w:type="dxa"/>
              <w:bottom w:w="0" w:type="dxa"/>
              <w:right w:w="100" w:type="dxa"/>
            </w:tcMar>
            <w:vAlign w:val="bottom"/>
          </w:tcPr>
          <w:p w14:paraId="411579E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F3B788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5E6A182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7E866A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1EE1F11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487FAB0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6D03C1D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8A8CB2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31457A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95" w:type="dxa"/>
            <w:tcMar>
              <w:top w:w="0" w:type="dxa"/>
              <w:left w:w="100" w:type="dxa"/>
              <w:bottom w:w="0" w:type="dxa"/>
              <w:right w:w="100" w:type="dxa"/>
            </w:tcMar>
            <w:vAlign w:val="bottom"/>
          </w:tcPr>
          <w:p w14:paraId="61B3D77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FBA280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395" w:type="dxa"/>
            <w:tcMar>
              <w:top w:w="0" w:type="dxa"/>
              <w:left w:w="100" w:type="dxa"/>
              <w:bottom w:w="0" w:type="dxa"/>
              <w:right w:w="100" w:type="dxa"/>
            </w:tcMar>
            <w:vAlign w:val="bottom"/>
          </w:tcPr>
          <w:p w14:paraId="0F0B140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1787E9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61D6D89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2AEB6DA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450104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51E7931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7B1F49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055AB3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E80BE2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395" w:type="dxa"/>
            <w:tcMar>
              <w:top w:w="0" w:type="dxa"/>
              <w:left w:w="100" w:type="dxa"/>
              <w:bottom w:w="0" w:type="dxa"/>
              <w:right w:w="100" w:type="dxa"/>
            </w:tcMar>
            <w:vAlign w:val="bottom"/>
          </w:tcPr>
          <w:p w14:paraId="6285578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A2234B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AA5556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078BD13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083FC28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83411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1C6C0DB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203FF5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43A5FE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3D71916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11E3F4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73D684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B21805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5" w:type="dxa"/>
            <w:tcMar>
              <w:top w:w="0" w:type="dxa"/>
              <w:left w:w="100" w:type="dxa"/>
              <w:bottom w:w="0" w:type="dxa"/>
              <w:right w:w="100" w:type="dxa"/>
            </w:tcMar>
          </w:tcPr>
          <w:p w14:paraId="4770411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00A3B7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E6535E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748EB24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654BCC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444684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4303F8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276E80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3AF2C5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5" w:type="dxa"/>
            <w:tcMar>
              <w:top w:w="0" w:type="dxa"/>
              <w:left w:w="100" w:type="dxa"/>
              <w:bottom w:w="0" w:type="dxa"/>
              <w:right w:w="100" w:type="dxa"/>
            </w:tcMar>
            <w:vAlign w:val="bottom"/>
          </w:tcPr>
          <w:p w14:paraId="64876ED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5E9A93B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5" w:type="dxa"/>
            <w:tcMar>
              <w:top w:w="0" w:type="dxa"/>
              <w:left w:w="100" w:type="dxa"/>
              <w:bottom w:w="0" w:type="dxa"/>
              <w:right w:w="100" w:type="dxa"/>
            </w:tcMar>
          </w:tcPr>
          <w:p w14:paraId="4804949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3F7AFB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5D6DA6E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95" w:type="dxa"/>
            <w:tcMar>
              <w:top w:w="0" w:type="dxa"/>
              <w:left w:w="100" w:type="dxa"/>
              <w:bottom w:w="0" w:type="dxa"/>
              <w:right w:w="100" w:type="dxa"/>
            </w:tcMar>
            <w:vAlign w:val="bottom"/>
          </w:tcPr>
          <w:p w14:paraId="1DD31AD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9F1F80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D23531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89EB16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959100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46D1EC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5" w:type="dxa"/>
            <w:tcMar>
              <w:top w:w="0" w:type="dxa"/>
              <w:left w:w="100" w:type="dxa"/>
              <w:bottom w:w="0" w:type="dxa"/>
              <w:right w:w="100" w:type="dxa"/>
            </w:tcMar>
          </w:tcPr>
          <w:p w14:paraId="16FB045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53508EA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59A13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4A5F29C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BA9CD8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5C2A91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5" w:type="dxa"/>
            <w:tcMar>
              <w:top w:w="0" w:type="dxa"/>
              <w:left w:w="100" w:type="dxa"/>
              <w:bottom w:w="0" w:type="dxa"/>
              <w:right w:w="100" w:type="dxa"/>
            </w:tcMar>
            <w:vAlign w:val="bottom"/>
          </w:tcPr>
          <w:p w14:paraId="427D78D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8BDC81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2B4923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FF22B5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0A80D82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1778AA4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73EA561F">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Total Weight of the Spanning Tree:</w:t>
      </w:r>
      <w:r>
        <w:rPr>
          <w:rFonts w:ascii="Times New Roman" w:hAnsi="Times New Roman" w:eastAsia="Times New Roman" w:cs="Times New Roman"/>
          <w:sz w:val="24"/>
          <w:szCs w:val="24"/>
        </w:rPr>
        <w:t xml:space="preserve"> 37</w:t>
      </w:r>
    </w:p>
    <w:p w14:paraId="59CFDEEB">
      <w:pPr>
        <w:spacing w:before="100"/>
        <w:jc w:val="both"/>
        <w:rPr>
          <w:rFonts w:ascii="Times New Roman" w:hAnsi="Times New Roman" w:eastAsia="Times New Roman" w:cs="Times New Roman"/>
          <w:b/>
          <w:sz w:val="24"/>
          <w:szCs w:val="24"/>
        </w:rPr>
      </w:pPr>
    </w:p>
    <w:p w14:paraId="3ED5AC7A">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6.2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undirected weighted connected graph G(V, E). Apply Krushkal’s algorithm to</w:t>
      </w:r>
    </w:p>
    <w:p w14:paraId="410B0E02">
      <w:pPr>
        <w:numPr>
          <w:ilvl w:val="0"/>
          <w:numId w:val="7"/>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Find the minimum spanning tree T(V, E’) and Display the selected edges of G.</w:t>
      </w:r>
    </w:p>
    <w:p w14:paraId="34E24363">
      <w:pPr>
        <w:numPr>
          <w:ilvl w:val="0"/>
          <w:numId w:val="7"/>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total cost of the minimum spanning tree T.</w:t>
      </w:r>
    </w:p>
    <w:p w14:paraId="22194A24">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weight. The weight matrix of the graph can be represented from the user’s input in the given format. The expected output could be the selected edge and the corresponding cost of the edge as per the sample output.</w:t>
      </w:r>
    </w:p>
    <w:p w14:paraId="5886612A">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 Format:</w:t>
      </w:r>
    </w:p>
    <w:p w14:paraId="381C009E">
      <w:pPr>
        <w:numPr>
          <w:ilvl w:val="0"/>
          <w:numId w:val="8"/>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line contains two space-separated integers ‘n’ and ‘m’, the number of nodes and edges in the graph.</w:t>
      </w:r>
    </w:p>
    <w:p w14:paraId="1A628F9E">
      <w:pPr>
        <w:numPr>
          <w:ilvl w:val="0"/>
          <w:numId w:val="8"/>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Each line ‘i’ of the ‘m’ subsequent lines contains three space-separated integers ‘u’, ‘v’ and ‘w’, that describe an edge (u, v) and weight ‘w’.</w:t>
      </w:r>
    </w:p>
    <w:p w14:paraId="06B73E01">
      <w:pPr>
        <w:spacing w:before="100"/>
        <w:jc w:val="center"/>
        <w:rPr>
          <w:rFonts w:ascii="Times New Roman" w:hAnsi="Times New Roman" w:eastAsia="Times New Roman" w:cs="Times New Roman"/>
          <w:i/>
          <w:sz w:val="24"/>
          <w:szCs w:val="24"/>
        </w:rPr>
      </w:pPr>
    </w:p>
    <w:p w14:paraId="452F229B">
      <w:pPr>
        <w:spacing w:before="100"/>
        <w:jc w:val="both"/>
        <w:rPr>
          <w:rFonts w:ascii="Times New Roman" w:hAnsi="Times New Roman" w:eastAsia="Times New Roman" w:cs="Times New Roman"/>
          <w:b/>
          <w:sz w:val="24"/>
          <w:szCs w:val="24"/>
        </w:rPr>
      </w:pPr>
      <w:r>
        <w:rPr>
          <w:rFonts w:ascii="Times New Roman" w:hAnsi="Times New Roman" w:eastAsia="Times New Roman" w:cs="Times New Roman"/>
          <w:i/>
          <w:sz w:val="24"/>
          <w:szCs w:val="24"/>
        </w:rPr>
        <w:t>Input:</w:t>
      </w:r>
      <w:r>
        <w:rPr>
          <w:lang w:val="en-IN"/>
        </w:rPr>
        <w:drawing>
          <wp:anchor distT="0" distB="0" distL="114300" distR="114300" simplePos="0" relativeHeight="251660288" behindDoc="0" locked="0" layoutInCell="1" allowOverlap="1">
            <wp:simplePos x="0" y="0"/>
            <wp:positionH relativeFrom="column">
              <wp:posOffset>2595245</wp:posOffset>
            </wp:positionH>
            <wp:positionV relativeFrom="paragraph">
              <wp:posOffset>118110</wp:posOffset>
            </wp:positionV>
            <wp:extent cx="2495550" cy="1071245"/>
            <wp:effectExtent l="0" t="0" r="6350" b="8255"/>
            <wp:wrapNone/>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8"/>
                    <a:srcRect/>
                    <a:stretch>
                      <a:fillRect/>
                    </a:stretch>
                  </pic:blipFill>
                  <pic:spPr>
                    <a:xfrm>
                      <a:off x="0" y="0"/>
                      <a:ext cx="2495550" cy="1071562"/>
                    </a:xfrm>
                    <a:prstGeom prst="rect">
                      <a:avLst/>
                    </a:prstGeom>
                  </pic:spPr>
                </pic:pic>
              </a:graphicData>
            </a:graphic>
          </wp:anchor>
        </w:drawing>
      </w:r>
    </w:p>
    <w:p w14:paraId="01AB5EA3">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9 14</w:t>
      </w:r>
    </w:p>
    <w:p w14:paraId="6B69CF6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1 2 4</w:t>
      </w:r>
    </w:p>
    <w:p w14:paraId="15B8D824">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1 8 8</w:t>
      </w:r>
    </w:p>
    <w:p w14:paraId="6F7C3769">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2 3 8</w:t>
      </w:r>
    </w:p>
    <w:p w14:paraId="7B818FA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2 8 11</w:t>
      </w:r>
    </w:p>
    <w:p w14:paraId="632106F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3 4 7</w:t>
      </w:r>
    </w:p>
    <w:p w14:paraId="01718946">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3 6 4</w:t>
      </w:r>
    </w:p>
    <w:p w14:paraId="6134E9E8">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3 9 2 </w:t>
      </w:r>
    </w:p>
    <w:p w14:paraId="7ACC7445">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4 5 9 </w:t>
      </w:r>
    </w:p>
    <w:p w14:paraId="6687A5C9">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4 6 14</w:t>
      </w:r>
    </w:p>
    <w:p w14:paraId="37806435">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5 6 10</w:t>
      </w:r>
    </w:p>
    <w:p w14:paraId="7C9EA52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6 7 2</w:t>
      </w:r>
    </w:p>
    <w:p w14:paraId="028E7727">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7 8 1</w:t>
      </w:r>
    </w:p>
    <w:p w14:paraId="4B0587CA">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7 9 6</w:t>
      </w:r>
    </w:p>
    <w:p w14:paraId="0F17D906">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8 9 7</w:t>
      </w:r>
    </w:p>
    <w:p w14:paraId="76C08D1F">
      <w:pPr>
        <w:spacing w:before="100"/>
        <w:jc w:val="both"/>
        <w:rPr>
          <w:rFonts w:ascii="Times New Roman" w:hAnsi="Times New Roman" w:eastAsia="Times New Roman" w:cs="Times New Roman"/>
          <w:b/>
          <w:sz w:val="24"/>
          <w:szCs w:val="24"/>
        </w:rPr>
      </w:pPr>
      <w:r>
        <w:rPr>
          <w:rFonts w:ascii="Times New Roman" w:hAnsi="Times New Roman" w:eastAsia="Times New Roman" w:cs="Times New Roman"/>
          <w:i/>
          <w:sz w:val="24"/>
          <w:szCs w:val="24"/>
        </w:rPr>
        <w:t>Output:</w:t>
      </w:r>
    </w:p>
    <w:p w14:paraId="2267B784">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Edge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Cost</w:t>
      </w:r>
    </w:p>
    <w:p w14:paraId="181E281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8--7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p>
    <w:p w14:paraId="26340DDC">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w:t>
      </w:r>
    </w:p>
    <w:p w14:paraId="674EDBEA">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3--9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w:t>
      </w:r>
    </w:p>
    <w:p w14:paraId="7092FE32">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p>
    <w:p w14:paraId="16897C31">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p>
    <w:p w14:paraId="3102941E">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w:t>
      </w:r>
    </w:p>
    <w:p w14:paraId="3A2D1E72">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1--8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8</w:t>
      </w:r>
    </w:p>
    <w:p w14:paraId="385C0180">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w:t>
      </w:r>
    </w:p>
    <w:p w14:paraId="359B71EF">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Total Weight of the Spanning Tree:</w:t>
      </w:r>
      <w:r>
        <w:rPr>
          <w:rFonts w:ascii="Times New Roman" w:hAnsi="Times New Roman" w:eastAsia="Times New Roman" w:cs="Times New Roman"/>
          <w:sz w:val="24"/>
          <w:szCs w:val="24"/>
        </w:rPr>
        <w:t xml:space="preserve"> 37</w:t>
      </w:r>
    </w:p>
    <w:p w14:paraId="457E80E5">
      <w:pPr>
        <w:spacing w:after="160"/>
        <w:jc w:val="both"/>
        <w:rPr>
          <w:rFonts w:ascii="Times New Roman" w:hAnsi="Times New Roman" w:eastAsia="Times New Roman" w:cs="Times New Roman"/>
          <w:b/>
          <w:sz w:val="24"/>
          <w:szCs w:val="24"/>
        </w:rPr>
      </w:pPr>
    </w:p>
    <w:p w14:paraId="1FD37B2D">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Lab Day 7 : Greedy Techniques (Cont…) – Single Source Shortest path </w:t>
      </w:r>
    </w:p>
    <w:p w14:paraId="53F4F306">
      <w:pPr>
        <w:jc w:val="both"/>
        <w:rPr>
          <w:rFonts w:ascii="Times New Roman" w:hAnsi="Times New Roman" w:eastAsia="Times New Roman" w:cs="Times New Roman"/>
          <w:b/>
          <w:sz w:val="24"/>
          <w:szCs w:val="24"/>
        </w:rPr>
      </w:pPr>
    </w:p>
    <w:p w14:paraId="4C03B26A">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7.1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 directed graph G (V, E) and a starting vertex ‘s’.</w:t>
      </w:r>
    </w:p>
    <w:p w14:paraId="3CBEAC9F">
      <w:pPr>
        <w:numPr>
          <w:ilvl w:val="0"/>
          <w:numId w:val="9"/>
        </w:numPr>
        <w:spacing w:before="100"/>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the lengths of the shortest paths from the starting vertex ‘s’ to all other vertices in the graph G using Dijkstra’s Algorithm.</w:t>
      </w:r>
    </w:p>
    <w:p w14:paraId="4841A6D2">
      <w:pPr>
        <w:numPr>
          <w:ilvl w:val="0"/>
          <w:numId w:val="9"/>
        </w:numPr>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shortest path from the given source ‘s’ to all other vertices.</w:t>
      </w:r>
    </w:p>
    <w:p w14:paraId="158D10DE">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distances or lengths. The graph G can be read from an input file “inDiAdjMat1.dat” that contains non-negative cost adjacency matrix. The expected output could be as per the sample format.</w:t>
      </w:r>
    </w:p>
    <w:p w14:paraId="73B498D3">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Content of the input file “inDiAdjMat1.dat” could be</w:t>
      </w:r>
    </w:p>
    <w:tbl>
      <w:tblPr>
        <w:tblStyle w:val="18"/>
        <w:tblW w:w="5320"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40"/>
        <w:gridCol w:w="1160"/>
        <w:gridCol w:w="1040"/>
        <w:gridCol w:w="1040"/>
        <w:gridCol w:w="1040"/>
      </w:tblGrid>
      <w:tr w14:paraId="6032ED2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6FE2F6B7">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160" w:type="dxa"/>
            <w:tcMar>
              <w:top w:w="0" w:type="dxa"/>
              <w:left w:w="100" w:type="dxa"/>
              <w:bottom w:w="0" w:type="dxa"/>
              <w:right w:w="100" w:type="dxa"/>
            </w:tcMar>
            <w:vAlign w:val="bottom"/>
          </w:tcPr>
          <w:p w14:paraId="6611D1A9">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040" w:type="dxa"/>
            <w:tcMar>
              <w:top w:w="0" w:type="dxa"/>
              <w:left w:w="100" w:type="dxa"/>
              <w:bottom w:w="0" w:type="dxa"/>
              <w:right w:w="100" w:type="dxa"/>
            </w:tcMar>
            <w:vAlign w:val="bottom"/>
          </w:tcPr>
          <w:p w14:paraId="055BDA06">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342A7DE7">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040" w:type="dxa"/>
            <w:tcMar>
              <w:top w:w="0" w:type="dxa"/>
              <w:left w:w="100" w:type="dxa"/>
              <w:bottom w:w="0" w:type="dxa"/>
              <w:right w:w="100" w:type="dxa"/>
            </w:tcMar>
            <w:vAlign w:val="bottom"/>
          </w:tcPr>
          <w:p w14:paraId="5519DCED">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30907F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373BEB54">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160" w:type="dxa"/>
            <w:tcMar>
              <w:top w:w="0" w:type="dxa"/>
              <w:left w:w="100" w:type="dxa"/>
              <w:bottom w:w="0" w:type="dxa"/>
              <w:right w:w="100" w:type="dxa"/>
            </w:tcMar>
            <w:vAlign w:val="bottom"/>
          </w:tcPr>
          <w:p w14:paraId="1257BB6A">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303A5B31">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040" w:type="dxa"/>
            <w:tcMar>
              <w:top w:w="0" w:type="dxa"/>
              <w:left w:w="100" w:type="dxa"/>
              <w:bottom w:w="0" w:type="dxa"/>
              <w:right w:w="100" w:type="dxa"/>
            </w:tcMar>
            <w:vAlign w:val="bottom"/>
          </w:tcPr>
          <w:p w14:paraId="4D5887B3">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040" w:type="dxa"/>
            <w:tcMar>
              <w:top w:w="0" w:type="dxa"/>
              <w:left w:w="100" w:type="dxa"/>
              <w:bottom w:w="0" w:type="dxa"/>
              <w:right w:w="100" w:type="dxa"/>
            </w:tcMar>
            <w:vAlign w:val="bottom"/>
          </w:tcPr>
          <w:p w14:paraId="69ED40DC">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E7ECD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10F326E0">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160" w:type="dxa"/>
            <w:tcMar>
              <w:top w:w="0" w:type="dxa"/>
              <w:left w:w="100" w:type="dxa"/>
              <w:bottom w:w="0" w:type="dxa"/>
              <w:right w:w="100" w:type="dxa"/>
            </w:tcMar>
            <w:vAlign w:val="bottom"/>
          </w:tcPr>
          <w:p w14:paraId="40B44056">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27A05AA2">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29B2CDE1">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42C07E7A">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14:paraId="7BCA8C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52953B38">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160" w:type="dxa"/>
            <w:tcMar>
              <w:top w:w="0" w:type="dxa"/>
              <w:left w:w="100" w:type="dxa"/>
              <w:bottom w:w="0" w:type="dxa"/>
              <w:right w:w="100" w:type="dxa"/>
            </w:tcMar>
            <w:vAlign w:val="bottom"/>
          </w:tcPr>
          <w:p w14:paraId="7C1AB694">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62B0F085">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040" w:type="dxa"/>
            <w:tcMar>
              <w:top w:w="0" w:type="dxa"/>
              <w:left w:w="100" w:type="dxa"/>
              <w:bottom w:w="0" w:type="dxa"/>
              <w:right w:w="100" w:type="dxa"/>
            </w:tcMar>
            <w:vAlign w:val="bottom"/>
          </w:tcPr>
          <w:p w14:paraId="427BDABE">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4A10B150">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3C3178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17ECFD9B">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1160" w:type="dxa"/>
            <w:tcMar>
              <w:top w:w="0" w:type="dxa"/>
              <w:left w:w="100" w:type="dxa"/>
              <w:bottom w:w="0" w:type="dxa"/>
              <w:right w:w="100" w:type="dxa"/>
            </w:tcMar>
            <w:vAlign w:val="bottom"/>
          </w:tcPr>
          <w:p w14:paraId="4BB2A632">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620115D6">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040" w:type="dxa"/>
            <w:tcMar>
              <w:top w:w="0" w:type="dxa"/>
              <w:left w:w="100" w:type="dxa"/>
              <w:bottom w:w="0" w:type="dxa"/>
              <w:right w:w="100" w:type="dxa"/>
            </w:tcMar>
            <w:vAlign w:val="bottom"/>
          </w:tcPr>
          <w:p w14:paraId="1C699643">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5F74F1E4">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68907CC1">
      <w:pPr>
        <w:spacing w:before="100"/>
        <w:jc w:val="both"/>
        <w:rPr>
          <w:rFonts w:ascii="Times New Roman" w:hAnsi="Times New Roman" w:eastAsia="Times New Roman" w:cs="Times New Roman"/>
          <w:sz w:val="24"/>
          <w:szCs w:val="24"/>
        </w:rPr>
      </w:pPr>
    </w:p>
    <w:p w14:paraId="5ABFA2FF">
      <w:pPr>
        <w:spacing w:before="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114300" distB="114300" distL="114300" distR="114300">
            <wp:extent cx="2500630" cy="1523365"/>
            <wp:effectExtent l="0" t="0" r="1270" b="63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2500997" cy="1523535"/>
                    </a:xfrm>
                    <a:prstGeom prst="rect">
                      <a:avLst/>
                    </a:prstGeom>
                  </pic:spPr>
                </pic:pic>
              </a:graphicData>
            </a:graphic>
          </wp:inline>
        </w:drawing>
      </w:r>
    </w:p>
    <w:p w14:paraId="2B99B3F3">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0C96E58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Vertices: 5</w:t>
      </w:r>
    </w:p>
    <w:p w14:paraId="2B98327E">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Source Vertex: 1</w:t>
      </w:r>
    </w:p>
    <w:p w14:paraId="4D16DEE6">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19"/>
        <w:tblW w:w="7021"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87"/>
        <w:gridCol w:w="2027"/>
        <w:gridCol w:w="1361"/>
        <w:gridCol w:w="2046"/>
      </w:tblGrid>
      <w:tr w14:paraId="5026AC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42FCF762">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Source</w:t>
            </w:r>
          </w:p>
        </w:tc>
        <w:tc>
          <w:tcPr>
            <w:tcW w:w="2027" w:type="dxa"/>
            <w:tcMar>
              <w:top w:w="0" w:type="dxa"/>
              <w:left w:w="100" w:type="dxa"/>
              <w:bottom w:w="0" w:type="dxa"/>
              <w:right w:w="100" w:type="dxa"/>
            </w:tcMar>
          </w:tcPr>
          <w:p w14:paraId="53365CED">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Destination</w:t>
            </w:r>
          </w:p>
        </w:tc>
        <w:tc>
          <w:tcPr>
            <w:tcW w:w="1361" w:type="dxa"/>
            <w:tcMar>
              <w:top w:w="0" w:type="dxa"/>
              <w:left w:w="100" w:type="dxa"/>
              <w:bottom w:w="0" w:type="dxa"/>
              <w:right w:w="100" w:type="dxa"/>
            </w:tcMar>
            <w:vAlign w:val="bottom"/>
          </w:tcPr>
          <w:p w14:paraId="1DDD57F8">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Cost</w:t>
            </w:r>
          </w:p>
        </w:tc>
        <w:tc>
          <w:tcPr>
            <w:tcW w:w="2046" w:type="dxa"/>
            <w:tcMar>
              <w:top w:w="0" w:type="dxa"/>
              <w:left w:w="100" w:type="dxa"/>
              <w:bottom w:w="0" w:type="dxa"/>
              <w:right w:w="100" w:type="dxa"/>
            </w:tcMar>
            <w:vAlign w:val="bottom"/>
          </w:tcPr>
          <w:p w14:paraId="40586B15">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Path</w:t>
            </w:r>
          </w:p>
        </w:tc>
      </w:tr>
      <w:tr w14:paraId="0E00EF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6CD0DCFF">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03E6B7A8">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361" w:type="dxa"/>
            <w:tcMar>
              <w:top w:w="0" w:type="dxa"/>
              <w:left w:w="100" w:type="dxa"/>
              <w:bottom w:w="0" w:type="dxa"/>
              <w:right w:w="100" w:type="dxa"/>
            </w:tcMar>
            <w:vAlign w:val="bottom"/>
          </w:tcPr>
          <w:p w14:paraId="7E1DFB45">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2046" w:type="dxa"/>
            <w:tcMar>
              <w:top w:w="0" w:type="dxa"/>
              <w:left w:w="100" w:type="dxa"/>
              <w:bottom w:w="0" w:type="dxa"/>
              <w:right w:w="100" w:type="dxa"/>
            </w:tcMar>
            <w:vAlign w:val="bottom"/>
          </w:tcPr>
          <w:p w14:paraId="2B26E886">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7AF2F0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37CE8D04">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35650FC1">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361" w:type="dxa"/>
            <w:tcMar>
              <w:top w:w="0" w:type="dxa"/>
              <w:left w:w="100" w:type="dxa"/>
              <w:bottom w:w="0" w:type="dxa"/>
              <w:right w:w="100" w:type="dxa"/>
            </w:tcMar>
            <w:vAlign w:val="bottom"/>
          </w:tcPr>
          <w:p w14:paraId="31BAD87C">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2046" w:type="dxa"/>
            <w:tcMar>
              <w:top w:w="0" w:type="dxa"/>
              <w:left w:w="100" w:type="dxa"/>
              <w:bottom w:w="0" w:type="dxa"/>
              <w:right w:w="100" w:type="dxa"/>
            </w:tcMar>
            <w:vAlign w:val="bottom"/>
          </w:tcPr>
          <w:p w14:paraId="1F6260E9">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1-&gt;4-&gt;2</w:t>
            </w:r>
          </w:p>
        </w:tc>
      </w:tr>
      <w:tr w14:paraId="580DBA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49436B36">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4350274A">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361" w:type="dxa"/>
            <w:tcMar>
              <w:top w:w="0" w:type="dxa"/>
              <w:left w:w="100" w:type="dxa"/>
              <w:bottom w:w="0" w:type="dxa"/>
              <w:right w:w="100" w:type="dxa"/>
            </w:tcMar>
            <w:vAlign w:val="bottom"/>
          </w:tcPr>
          <w:p w14:paraId="3DAE9B35">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2046" w:type="dxa"/>
            <w:tcMar>
              <w:top w:w="0" w:type="dxa"/>
              <w:left w:w="100" w:type="dxa"/>
              <w:bottom w:w="0" w:type="dxa"/>
              <w:right w:w="100" w:type="dxa"/>
            </w:tcMar>
            <w:vAlign w:val="bottom"/>
          </w:tcPr>
          <w:p w14:paraId="32A770A0">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1-&gt;4-&gt;2-&gt;3</w:t>
            </w:r>
          </w:p>
        </w:tc>
      </w:tr>
      <w:tr w14:paraId="38F05B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1E5D6AED">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3C069B1A">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361" w:type="dxa"/>
            <w:tcMar>
              <w:top w:w="0" w:type="dxa"/>
              <w:left w:w="100" w:type="dxa"/>
              <w:bottom w:w="0" w:type="dxa"/>
              <w:right w:w="100" w:type="dxa"/>
            </w:tcMar>
            <w:vAlign w:val="bottom"/>
          </w:tcPr>
          <w:p w14:paraId="3F1255C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2046" w:type="dxa"/>
            <w:tcMar>
              <w:top w:w="0" w:type="dxa"/>
              <w:left w:w="100" w:type="dxa"/>
              <w:bottom w:w="0" w:type="dxa"/>
              <w:right w:w="100" w:type="dxa"/>
            </w:tcMar>
            <w:vAlign w:val="bottom"/>
          </w:tcPr>
          <w:p w14:paraId="5495F888">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w:t>
            </w:r>
          </w:p>
        </w:tc>
      </w:tr>
      <w:tr w14:paraId="4C4935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65ADAD6D">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6013A19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361" w:type="dxa"/>
            <w:tcMar>
              <w:top w:w="0" w:type="dxa"/>
              <w:left w:w="100" w:type="dxa"/>
              <w:bottom w:w="0" w:type="dxa"/>
              <w:right w:w="100" w:type="dxa"/>
            </w:tcMar>
            <w:vAlign w:val="bottom"/>
          </w:tcPr>
          <w:p w14:paraId="7A4C8AD2">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2046" w:type="dxa"/>
            <w:tcMar>
              <w:top w:w="0" w:type="dxa"/>
              <w:left w:w="100" w:type="dxa"/>
              <w:bottom w:w="0" w:type="dxa"/>
              <w:right w:w="100" w:type="dxa"/>
            </w:tcMar>
            <w:vAlign w:val="bottom"/>
          </w:tcPr>
          <w:p w14:paraId="76673D43">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1-&gt;4-&gt;5</w:t>
            </w:r>
          </w:p>
        </w:tc>
      </w:tr>
    </w:tbl>
    <w:p w14:paraId="4C1F04CF">
      <w:pPr>
        <w:spacing w:before="100"/>
        <w:jc w:val="both"/>
        <w:rPr>
          <w:rFonts w:ascii="Times New Roman" w:hAnsi="Times New Roman" w:eastAsia="Times New Roman" w:cs="Times New Roman"/>
          <w:b/>
          <w:sz w:val="24"/>
          <w:szCs w:val="24"/>
        </w:rPr>
      </w:pPr>
    </w:p>
    <w:p w14:paraId="724B928F">
      <w:pPr>
        <w:rPr>
          <w:rFonts w:ascii="Times New Roman" w:hAnsi="Times New Roman" w:eastAsia="Times New Roman" w:cs="Times New Roman"/>
          <w:b/>
          <w:sz w:val="24"/>
          <w:szCs w:val="24"/>
        </w:rPr>
      </w:pPr>
      <w:r>
        <w:br w:type="page"/>
      </w:r>
    </w:p>
    <w:p w14:paraId="64FDD045">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8: Dynamic Programming</w:t>
      </w:r>
    </w:p>
    <w:p w14:paraId="363A3857">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8.1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program to implement the matrix chain multiplication problem using M-table &amp; S-table to find optimal parenthesization of a matrix-chain product. Print the number of scalar multiplications required for the given input.</w:t>
      </w:r>
    </w:p>
    <w:p w14:paraId="0AF92927">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Dimensions of the matrices can be inputted as row and column values. Validate the dimension compatibility.</w:t>
      </w:r>
    </w:p>
    <w:p w14:paraId="4B0901B6">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w:t>
      </w:r>
    </w:p>
    <w:p w14:paraId="7FCF90B7">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number of matrices: 4</w:t>
      </w:r>
    </w:p>
    <w:p w14:paraId="5D09716A">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A1: 30  35</w:t>
      </w:r>
    </w:p>
    <w:p w14:paraId="33825720">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A2: 35  15</w:t>
      </w:r>
    </w:p>
    <w:p w14:paraId="1FC862FC">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A3: 15  5</w:t>
      </w:r>
    </w:p>
    <w:p w14:paraId="2D087499">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A4: 5  10</w:t>
      </w:r>
    </w:p>
    <w:p w14:paraId="66C15D49">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7A150411">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Table:</w:t>
      </w:r>
    </w:p>
    <w:p w14:paraId="0CABDF6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15750  7875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9375</w:t>
      </w:r>
    </w:p>
    <w:p w14:paraId="5BFE7FAD">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2625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4375</w:t>
      </w:r>
    </w:p>
    <w:p w14:paraId="551A26A8">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750</w:t>
      </w:r>
    </w:p>
    <w:p w14:paraId="397E9C7D">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p>
    <w:p w14:paraId="4E5C677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 Table:</w:t>
      </w:r>
    </w:p>
    <w:p w14:paraId="62F41B74">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14:paraId="4EB7B74C">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14:paraId="532B9E3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14:paraId="5EFB991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p>
    <w:p w14:paraId="583BF96C">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Optimal parenthesization: ( ( A1   (A2   A3))   A4)</w:t>
      </w:r>
    </w:p>
    <w:p w14:paraId="4741A1D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optimal ordering of the given matrices requires 9375 scalar multiplications.</w:t>
      </w:r>
    </w:p>
    <w:p w14:paraId="06F0D70C">
      <w:pPr>
        <w:spacing w:before="100"/>
        <w:jc w:val="both"/>
        <w:rPr>
          <w:rFonts w:ascii="Times New Roman" w:hAnsi="Times New Roman" w:eastAsia="Times New Roman" w:cs="Times New Roman"/>
          <w:b/>
          <w:sz w:val="24"/>
          <w:szCs w:val="24"/>
        </w:rPr>
      </w:pPr>
    </w:p>
    <w:p w14:paraId="059C0060">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8.2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Write a program to find out the Longest Common Subsequence of two given strings. Calculate length of the LCS.</w:t>
      </w:r>
    </w:p>
    <w:p w14:paraId="74E8554B">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28487BCB">
      <w:pPr>
        <w:spacing w:line="240" w:lineRule="auto"/>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first string into an array: 10010101</w:t>
      </w:r>
    </w:p>
    <w:p w14:paraId="4272DDB3">
      <w:pPr>
        <w:spacing w:line="240" w:lineRule="auto"/>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second string into an array: 010110110</w:t>
      </w:r>
    </w:p>
    <w:p w14:paraId="1BAC6A51">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w:t>
      </w:r>
    </w:p>
    <w:p w14:paraId="137FC478">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LCS: 100110</w:t>
      </w:r>
    </w:p>
    <w:p w14:paraId="5BD40445">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       LCS Length:</w:t>
      </w:r>
      <w:r>
        <w:rPr>
          <w:rFonts w:ascii="Times New Roman" w:hAnsi="Times New Roman" w:eastAsia="Times New Roman" w:cs="Times New Roman"/>
          <w:sz w:val="24"/>
          <w:szCs w:val="24"/>
        </w:rPr>
        <w:t xml:space="preserve"> 6</w:t>
      </w:r>
    </w:p>
    <w:p w14:paraId="2A63987F">
      <w:pPr>
        <w:spacing w:after="160"/>
        <w:jc w:val="both"/>
        <w:rPr>
          <w:rFonts w:ascii="Times New Roman" w:hAnsi="Times New Roman" w:eastAsia="Times New Roman" w:cs="Times New Roman"/>
          <w:b/>
          <w:sz w:val="24"/>
          <w:szCs w:val="24"/>
        </w:rPr>
      </w:pPr>
    </w:p>
    <w:p w14:paraId="76E84B8A">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9: Dynamic Programming -  All Pair Shortest path</w:t>
      </w:r>
    </w:p>
    <w:p w14:paraId="198B3E7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9.1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 directed weighted graph G (V, E) where weight indicates distance. Vertices will be numbered consecutively from 1 to n (user input), and edges will have varying distances or lengths.</w:t>
      </w:r>
    </w:p>
    <w:p w14:paraId="5EF9D6F6">
      <w:pPr>
        <w:numPr>
          <w:ilvl w:val="0"/>
          <w:numId w:val="10"/>
        </w:numPr>
        <w:spacing w:before="100"/>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the length of the shortest path between every pair of vertices using Floyd-Warshall’s algorithm.</w:t>
      </w:r>
    </w:p>
    <w:p w14:paraId="1420B282">
      <w:pPr>
        <w:numPr>
          <w:ilvl w:val="0"/>
          <w:numId w:val="10"/>
        </w:numPr>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Display the intermediate vertices on the shortest-path from the given pair of vertices (u,v).   </w:t>
      </w:r>
    </w:p>
    <w:p w14:paraId="1551B889">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The graph G can be read from an input file “inDiAdjMat2.dat” that contains cost adjacency matrix. The expected output could be a shorted-path weight matrix and the path consisting of intermediate vertices.</w:t>
      </w:r>
    </w:p>
    <w:p w14:paraId="49DECF9D">
      <w:pPr>
        <w:spacing w:before="100"/>
        <w:jc w:val="both"/>
        <w:rPr>
          <w:rFonts w:ascii="Times New Roman" w:hAnsi="Times New Roman" w:eastAsia="Times New Roman" w:cs="Times New Roman"/>
          <w:sz w:val="24"/>
          <w:szCs w:val="24"/>
        </w:rPr>
      </w:pPr>
      <w:r>
        <w:rPr>
          <w:lang w:val="en-IN"/>
        </w:rPr>
        <w:drawing>
          <wp:anchor distT="0" distB="0" distL="114300" distR="114300" simplePos="0" relativeHeight="251660288" behindDoc="0" locked="0" layoutInCell="1" allowOverlap="1">
            <wp:simplePos x="0" y="0"/>
            <wp:positionH relativeFrom="column">
              <wp:posOffset>3227070</wp:posOffset>
            </wp:positionH>
            <wp:positionV relativeFrom="paragraph">
              <wp:posOffset>152400</wp:posOffset>
            </wp:positionV>
            <wp:extent cx="1925955" cy="1489710"/>
            <wp:effectExtent l="0" t="0" r="4445" b="8890"/>
            <wp:wrapNone/>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srcRect/>
                    <a:stretch>
                      <a:fillRect/>
                    </a:stretch>
                  </pic:blipFill>
                  <pic:spPr>
                    <a:xfrm>
                      <a:off x="0" y="0"/>
                      <a:ext cx="1925932" cy="1490026"/>
                    </a:xfrm>
                    <a:prstGeom prst="rect">
                      <a:avLst/>
                    </a:prstGeom>
                  </pic:spPr>
                </pic:pic>
              </a:graphicData>
            </a:graphic>
          </wp:anchor>
        </w:drawing>
      </w:r>
      <w:r>
        <w:rPr>
          <w:rFonts w:ascii="Times New Roman" w:hAnsi="Times New Roman" w:eastAsia="Times New Roman" w:cs="Times New Roman"/>
          <w:sz w:val="24"/>
          <w:szCs w:val="24"/>
        </w:rPr>
        <w:t>Content of the input file “inDiAdjMat2.dat” could be</w:t>
      </w:r>
    </w:p>
    <w:tbl>
      <w:tblPr>
        <w:tblStyle w:val="20"/>
        <w:tblW w:w="3445" w:type="dxa"/>
        <w:tblInd w:w="-100" w:type="dxa"/>
        <w:tblLayout w:type="fixed"/>
        <w:tblCellMar>
          <w:top w:w="100" w:type="dxa"/>
          <w:left w:w="100" w:type="dxa"/>
          <w:bottom w:w="100" w:type="dxa"/>
          <w:right w:w="100" w:type="dxa"/>
        </w:tblCellMar>
      </w:tblPr>
      <w:tblGrid>
        <w:gridCol w:w="689"/>
        <w:gridCol w:w="689"/>
        <w:gridCol w:w="689"/>
        <w:gridCol w:w="689"/>
        <w:gridCol w:w="689"/>
      </w:tblGrid>
      <w:tr w14:paraId="4013A25F">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6E9DD44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090484D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89" w:type="dxa"/>
            <w:tcMar>
              <w:top w:w="0" w:type="dxa"/>
              <w:left w:w="100" w:type="dxa"/>
              <w:bottom w:w="0" w:type="dxa"/>
              <w:right w:w="100" w:type="dxa"/>
            </w:tcMar>
            <w:vAlign w:val="bottom"/>
          </w:tcPr>
          <w:p w14:paraId="3E54C1F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689" w:type="dxa"/>
            <w:tcMar>
              <w:top w:w="0" w:type="dxa"/>
              <w:left w:w="100" w:type="dxa"/>
              <w:bottom w:w="0" w:type="dxa"/>
              <w:right w:w="100" w:type="dxa"/>
            </w:tcMar>
            <w:vAlign w:val="bottom"/>
          </w:tcPr>
          <w:p w14:paraId="3A960EE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4A9CB1D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14:paraId="6B6C8C93">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2591633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4560A40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F16776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2DCD9C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89" w:type="dxa"/>
            <w:tcMar>
              <w:top w:w="0" w:type="dxa"/>
              <w:left w:w="100" w:type="dxa"/>
              <w:bottom w:w="0" w:type="dxa"/>
              <w:right w:w="100" w:type="dxa"/>
            </w:tcMar>
            <w:vAlign w:val="bottom"/>
          </w:tcPr>
          <w:p w14:paraId="1F8C8EB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14:paraId="1C6F5442">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6B4E984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1CB5188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89" w:type="dxa"/>
            <w:tcMar>
              <w:top w:w="0" w:type="dxa"/>
              <w:left w:w="100" w:type="dxa"/>
              <w:bottom w:w="0" w:type="dxa"/>
              <w:right w:w="100" w:type="dxa"/>
            </w:tcMar>
            <w:vAlign w:val="bottom"/>
          </w:tcPr>
          <w:p w14:paraId="0E04294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60554D6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34B1D92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1CAE9DF">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032566D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689" w:type="dxa"/>
            <w:tcMar>
              <w:top w:w="0" w:type="dxa"/>
              <w:left w:w="100" w:type="dxa"/>
              <w:bottom w:w="0" w:type="dxa"/>
              <w:right w:w="100" w:type="dxa"/>
            </w:tcMar>
            <w:vAlign w:val="bottom"/>
          </w:tcPr>
          <w:p w14:paraId="69BD815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68F3A64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89" w:type="dxa"/>
            <w:tcMar>
              <w:top w:w="0" w:type="dxa"/>
              <w:left w:w="100" w:type="dxa"/>
              <w:bottom w:w="0" w:type="dxa"/>
              <w:right w:w="100" w:type="dxa"/>
            </w:tcMar>
            <w:vAlign w:val="bottom"/>
          </w:tcPr>
          <w:p w14:paraId="6F68A7F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F6BF67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22BAE51A">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2AD0435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57A401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08D46C6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4E69063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689" w:type="dxa"/>
            <w:tcMar>
              <w:top w:w="0" w:type="dxa"/>
              <w:left w:w="100" w:type="dxa"/>
              <w:bottom w:w="0" w:type="dxa"/>
              <w:right w:w="100" w:type="dxa"/>
            </w:tcMar>
            <w:vAlign w:val="bottom"/>
          </w:tcPr>
          <w:p w14:paraId="19C6821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6452A2A5">
      <w:pPr>
        <w:spacing w:before="100"/>
        <w:jc w:val="both"/>
        <w:rPr>
          <w:rFonts w:ascii="Times New Roman" w:hAnsi="Times New Roman" w:eastAsia="Times New Roman" w:cs="Times New Roman"/>
          <w:sz w:val="24"/>
          <w:szCs w:val="24"/>
        </w:rPr>
      </w:pPr>
    </w:p>
    <w:p w14:paraId="44E43E0D">
      <w:pPr>
        <w:spacing w:before="100"/>
        <w:ind w:left="1080"/>
        <w:jc w:val="center"/>
        <w:rPr>
          <w:rFonts w:ascii="Times New Roman" w:hAnsi="Times New Roman" w:eastAsia="Times New Roman" w:cs="Times New Roman"/>
          <w:sz w:val="24"/>
          <w:szCs w:val="24"/>
        </w:rPr>
      </w:pPr>
    </w:p>
    <w:p w14:paraId="2C84D265">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23230A6B">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Number of Vertices:</w:t>
      </w:r>
      <w:r>
        <w:rPr>
          <w:rFonts w:ascii="Times New Roman" w:hAnsi="Times New Roman" w:eastAsia="Times New Roman" w:cs="Times New Roman"/>
          <w:sz w:val="24"/>
          <w:szCs w:val="24"/>
        </w:rPr>
        <w:t xml:space="preserve"> 5</w:t>
      </w:r>
    </w:p>
    <w:p w14:paraId="60B818E0">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Enter the source and destination vertex:</w:t>
      </w:r>
      <w:r>
        <w:rPr>
          <w:rFonts w:ascii="Times New Roman" w:hAnsi="Times New Roman" w:eastAsia="Times New Roman" w:cs="Times New Roman"/>
          <w:sz w:val="24"/>
          <w:szCs w:val="24"/>
        </w:rPr>
        <w:t xml:space="preserve"> 2 5 </w:t>
      </w:r>
    </w:p>
    <w:p w14:paraId="57F961A4">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21"/>
        <w:tblW w:w="3504" w:type="dxa"/>
        <w:tblInd w:w="-100" w:type="dxa"/>
        <w:tblLayout w:type="fixed"/>
        <w:tblCellMar>
          <w:top w:w="100" w:type="dxa"/>
          <w:left w:w="100" w:type="dxa"/>
          <w:bottom w:w="100" w:type="dxa"/>
          <w:right w:w="100" w:type="dxa"/>
        </w:tblCellMar>
      </w:tblPr>
      <w:tblGrid>
        <w:gridCol w:w="718"/>
        <w:gridCol w:w="718"/>
        <w:gridCol w:w="725"/>
        <w:gridCol w:w="625"/>
        <w:gridCol w:w="718"/>
      </w:tblGrid>
      <w:tr w14:paraId="727F3101">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5C70A559">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718" w:type="dxa"/>
            <w:tcMar>
              <w:top w:w="0" w:type="dxa"/>
              <w:left w:w="100" w:type="dxa"/>
              <w:bottom w:w="0" w:type="dxa"/>
              <w:right w:w="100" w:type="dxa"/>
            </w:tcMar>
          </w:tcPr>
          <w:p w14:paraId="0649A917">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25" w:type="dxa"/>
            <w:tcMar>
              <w:top w:w="0" w:type="dxa"/>
              <w:left w:w="100" w:type="dxa"/>
              <w:bottom w:w="0" w:type="dxa"/>
              <w:right w:w="100" w:type="dxa"/>
            </w:tcMar>
          </w:tcPr>
          <w:p w14:paraId="131835E3">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25" w:type="dxa"/>
            <w:tcMar>
              <w:top w:w="0" w:type="dxa"/>
              <w:left w:w="100" w:type="dxa"/>
              <w:bottom w:w="0" w:type="dxa"/>
              <w:right w:w="100" w:type="dxa"/>
            </w:tcMar>
          </w:tcPr>
          <w:p w14:paraId="53D6FF29">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18" w:type="dxa"/>
            <w:tcMar>
              <w:top w:w="0" w:type="dxa"/>
              <w:left w:w="100" w:type="dxa"/>
              <w:bottom w:w="0" w:type="dxa"/>
              <w:right w:w="100" w:type="dxa"/>
            </w:tcMar>
          </w:tcPr>
          <w:p w14:paraId="753414EB">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14:paraId="4DB5E30E">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41412A70">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18" w:type="dxa"/>
            <w:tcMar>
              <w:top w:w="0" w:type="dxa"/>
              <w:left w:w="100" w:type="dxa"/>
              <w:bottom w:w="0" w:type="dxa"/>
              <w:right w:w="100" w:type="dxa"/>
            </w:tcMar>
          </w:tcPr>
          <w:p w14:paraId="5234294F">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725" w:type="dxa"/>
            <w:tcMar>
              <w:top w:w="0" w:type="dxa"/>
              <w:left w:w="100" w:type="dxa"/>
              <w:bottom w:w="0" w:type="dxa"/>
              <w:right w:w="100" w:type="dxa"/>
            </w:tcMar>
          </w:tcPr>
          <w:p w14:paraId="537A34FF">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25" w:type="dxa"/>
            <w:tcMar>
              <w:top w:w="0" w:type="dxa"/>
              <w:left w:w="100" w:type="dxa"/>
              <w:bottom w:w="0" w:type="dxa"/>
              <w:right w:w="100" w:type="dxa"/>
            </w:tcMar>
          </w:tcPr>
          <w:p w14:paraId="75EF750B">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18" w:type="dxa"/>
            <w:tcMar>
              <w:top w:w="0" w:type="dxa"/>
              <w:left w:w="100" w:type="dxa"/>
              <w:bottom w:w="0" w:type="dxa"/>
              <w:right w:w="100" w:type="dxa"/>
            </w:tcMar>
          </w:tcPr>
          <w:p w14:paraId="07F3193E">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r>
      <w:tr w14:paraId="7810EF8A">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733FA1ED">
            <w:pP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718" w:type="dxa"/>
            <w:tcMar>
              <w:top w:w="0" w:type="dxa"/>
              <w:left w:w="100" w:type="dxa"/>
              <w:bottom w:w="0" w:type="dxa"/>
              <w:right w:w="100" w:type="dxa"/>
            </w:tcMar>
          </w:tcPr>
          <w:p w14:paraId="253A7963">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725" w:type="dxa"/>
            <w:tcMar>
              <w:top w:w="0" w:type="dxa"/>
              <w:left w:w="100" w:type="dxa"/>
              <w:bottom w:w="0" w:type="dxa"/>
              <w:right w:w="100" w:type="dxa"/>
            </w:tcMar>
          </w:tcPr>
          <w:p w14:paraId="257CA0A2">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25" w:type="dxa"/>
            <w:tcMar>
              <w:top w:w="0" w:type="dxa"/>
              <w:left w:w="100" w:type="dxa"/>
              <w:bottom w:w="0" w:type="dxa"/>
              <w:right w:w="100" w:type="dxa"/>
            </w:tcMar>
          </w:tcPr>
          <w:p w14:paraId="309BD4EA">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18" w:type="dxa"/>
            <w:tcMar>
              <w:top w:w="0" w:type="dxa"/>
              <w:left w:w="100" w:type="dxa"/>
              <w:bottom w:w="0" w:type="dxa"/>
              <w:right w:w="100" w:type="dxa"/>
            </w:tcMar>
          </w:tcPr>
          <w:p w14:paraId="4EA93C90">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r>
      <w:tr w14:paraId="420FF8EA">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5EFE87DA">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18" w:type="dxa"/>
            <w:tcMar>
              <w:top w:w="0" w:type="dxa"/>
              <w:left w:w="100" w:type="dxa"/>
              <w:bottom w:w="0" w:type="dxa"/>
              <w:right w:w="100" w:type="dxa"/>
            </w:tcMar>
          </w:tcPr>
          <w:p w14:paraId="4081148A">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25" w:type="dxa"/>
            <w:tcMar>
              <w:top w:w="0" w:type="dxa"/>
              <w:left w:w="100" w:type="dxa"/>
              <w:bottom w:w="0" w:type="dxa"/>
              <w:right w:w="100" w:type="dxa"/>
            </w:tcMar>
          </w:tcPr>
          <w:p w14:paraId="403F827C">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25" w:type="dxa"/>
            <w:tcMar>
              <w:top w:w="0" w:type="dxa"/>
              <w:left w:w="100" w:type="dxa"/>
              <w:bottom w:w="0" w:type="dxa"/>
              <w:right w:w="100" w:type="dxa"/>
            </w:tcMar>
          </w:tcPr>
          <w:p w14:paraId="2F3DE41F">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718" w:type="dxa"/>
            <w:tcMar>
              <w:top w:w="0" w:type="dxa"/>
              <w:left w:w="100" w:type="dxa"/>
              <w:bottom w:w="0" w:type="dxa"/>
              <w:right w:w="100" w:type="dxa"/>
            </w:tcMar>
          </w:tcPr>
          <w:p w14:paraId="4A666A9A">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52A29CEA">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07131C2F">
            <w:pP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718" w:type="dxa"/>
            <w:tcMar>
              <w:top w:w="0" w:type="dxa"/>
              <w:left w:w="100" w:type="dxa"/>
              <w:bottom w:w="0" w:type="dxa"/>
              <w:right w:w="100" w:type="dxa"/>
            </w:tcMar>
          </w:tcPr>
          <w:p w14:paraId="13360419">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25" w:type="dxa"/>
            <w:tcMar>
              <w:top w:w="0" w:type="dxa"/>
              <w:left w:w="100" w:type="dxa"/>
              <w:bottom w:w="0" w:type="dxa"/>
              <w:right w:w="100" w:type="dxa"/>
            </w:tcMar>
          </w:tcPr>
          <w:p w14:paraId="16CD4611">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25" w:type="dxa"/>
            <w:tcMar>
              <w:top w:w="0" w:type="dxa"/>
              <w:left w:w="100" w:type="dxa"/>
              <w:bottom w:w="0" w:type="dxa"/>
              <w:right w:w="100" w:type="dxa"/>
            </w:tcMar>
          </w:tcPr>
          <w:p w14:paraId="0252EFAE">
            <w:pP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718" w:type="dxa"/>
            <w:tcMar>
              <w:top w:w="0" w:type="dxa"/>
              <w:left w:w="100" w:type="dxa"/>
              <w:bottom w:w="0" w:type="dxa"/>
              <w:right w:w="100" w:type="dxa"/>
            </w:tcMar>
          </w:tcPr>
          <w:p w14:paraId="21BBCD3D">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313EFD7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Shortest Path from vertex 2 to vertex 5:</w:t>
      </w:r>
      <w:r>
        <w:rPr>
          <w:rFonts w:ascii="Times New Roman" w:hAnsi="Times New Roman" w:eastAsia="Times New Roman" w:cs="Times New Roman"/>
          <w:sz w:val="24"/>
          <w:szCs w:val="24"/>
        </w:rPr>
        <w:t xml:space="preserve"> 2--&gt;4--&gt;1--&gt;5</w:t>
      </w:r>
    </w:p>
    <w:p w14:paraId="0E780A5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Path weight: </w:t>
      </w:r>
      <w:r>
        <w:rPr>
          <w:rFonts w:ascii="Times New Roman" w:hAnsi="Times New Roman" w:eastAsia="Times New Roman" w:cs="Times New Roman"/>
          <w:sz w:val="24"/>
          <w:szCs w:val="24"/>
        </w:rPr>
        <w:t xml:space="preserve">-1 </w:t>
      </w:r>
    </w:p>
    <w:p w14:paraId="6F88D26C">
      <w:pPr>
        <w:rPr>
          <w:rFonts w:ascii="Times New Roman" w:hAnsi="Times New Roman" w:eastAsia="Times New Roman" w:cs="Times New Roman"/>
          <w:sz w:val="24"/>
          <w:szCs w:val="24"/>
        </w:rPr>
      </w:pPr>
    </w:p>
    <w:p w14:paraId="5C5FA029">
      <w:pPr>
        <w:rPr>
          <w:rFonts w:ascii="Times New Roman" w:hAnsi="Times New Roman" w:eastAsia="Times New Roman" w:cs="Times New Roman"/>
          <w:sz w:val="24"/>
          <w:szCs w:val="24"/>
        </w:rPr>
      </w:pPr>
    </w:p>
    <w:p w14:paraId="03EF949D">
      <w:pPr>
        <w:rPr>
          <w:rFonts w:ascii="Times New Roman" w:hAnsi="Times New Roman" w:eastAsia="Times New Roman" w:cs="Times New Roman"/>
          <w:b/>
          <w:sz w:val="24"/>
          <w:szCs w:val="24"/>
        </w:rPr>
      </w:pPr>
      <w:r>
        <w:br w:type="page"/>
      </w:r>
    </w:p>
    <w:p w14:paraId="00CE0E06">
      <w:pPr>
        <w:rPr>
          <w:rFonts w:ascii="Times New Roman" w:hAnsi="Times New Roman" w:eastAsia="Times New Roman" w:cs="Times New Roman"/>
          <w:b/>
          <w:sz w:val="24"/>
          <w:szCs w:val="24"/>
        </w:rPr>
      </w:pPr>
    </w:p>
    <w:p w14:paraId="644256A4">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10: Amortization:</w:t>
      </w:r>
    </w:p>
    <w:p w14:paraId="74A0BC4A">
      <w:pPr>
        <w:spacing w:after="160"/>
        <w:jc w:val="both"/>
        <w:rPr>
          <w:rFonts w:ascii="Times New Roman" w:hAnsi="Times New Roman" w:eastAsia="Times New Roman"/>
          <w:bCs/>
          <w:sz w:val="24"/>
          <w:szCs w:val="24"/>
        </w:rPr>
      </w:pPr>
      <w:r>
        <w:rPr>
          <w:rFonts w:ascii="Times New Roman" w:hAnsi="Times New Roman" w:eastAsia="Times New Roman" w:cs="Times New Roman"/>
          <w:b/>
          <w:sz w:val="24"/>
          <w:szCs w:val="24"/>
        </w:rPr>
        <w:t xml:space="preserve">10.1 </w:t>
      </w:r>
      <w:r>
        <w:rPr>
          <w:rFonts w:ascii="Times New Roman" w:hAnsi="Times New Roman" w:eastAsia="Times New Roman" w:cs="Times New Roman"/>
          <w:i/>
          <w:sz w:val="24"/>
          <w:szCs w:val="24"/>
        </w:rPr>
        <w:t xml:space="preserve">Aim of the program: </w:t>
      </w:r>
      <w:r>
        <w:rPr>
          <w:rFonts w:ascii="Times New Roman" w:hAnsi="Times New Roman" w:eastAsia="Times New Roman"/>
          <w:bCs/>
          <w:sz w:val="24"/>
          <w:szCs w:val="24"/>
        </w:rPr>
        <w:t>Write a program to implement randomized quicksort. Explain the expected time complexity of this algorithm.</w:t>
      </w:r>
    </w:p>
    <w:p w14:paraId="526F2BFE">
      <w:pPr>
        <w:spacing w:after="160"/>
        <w:jc w:val="both"/>
        <w:rPr>
          <w:rFonts w:ascii="Times New Roman" w:hAnsi="Times New Roman" w:eastAsia="Times New Roman"/>
          <w:bCs/>
          <w:sz w:val="24"/>
          <w:szCs w:val="24"/>
        </w:rPr>
      </w:pPr>
    </w:p>
    <w:p w14:paraId="5CB2B3F8">
      <w:pPr>
        <w:spacing w:after="160"/>
        <w:jc w:val="both"/>
        <w:rPr>
          <w:rFonts w:ascii="Times New Roman" w:hAnsi="Times New Roman" w:eastAsia="Times New Roman"/>
          <w:bCs/>
          <w:sz w:val="24"/>
          <w:szCs w:val="24"/>
        </w:rPr>
      </w:pPr>
      <w:r>
        <w:rPr>
          <w:rFonts w:ascii="Times New Roman" w:hAnsi="Times New Roman" w:eastAsia="Times New Roman" w:cs="Times New Roman"/>
          <w:b/>
          <w:sz w:val="24"/>
          <w:szCs w:val="24"/>
        </w:rPr>
        <w:t xml:space="preserve">10.2 </w:t>
      </w:r>
      <w:r>
        <w:rPr>
          <w:rFonts w:ascii="Times New Roman" w:hAnsi="Times New Roman" w:eastAsia="Times New Roman" w:cs="Times New Roman"/>
          <w:i/>
          <w:sz w:val="24"/>
          <w:szCs w:val="24"/>
        </w:rPr>
        <w:t xml:space="preserve">Aim of the program: </w:t>
      </w:r>
      <w:r>
        <w:rPr>
          <w:rFonts w:ascii="Times New Roman" w:hAnsi="Times New Roman" w:eastAsia="Times New Roman"/>
          <w:bCs/>
          <w:sz w:val="24"/>
          <w:szCs w:val="24"/>
        </w:rPr>
        <w:t xml:space="preserve">We represent integers as the sum of Fibonacci numbers. In other words, instead of an array of bits, we keep an array of fits, where the ith least significant fit indicates whether the sum includes the ith Fibonacci number Fi . </w:t>
      </w:r>
    </w:p>
    <w:p w14:paraId="70D9C702">
      <w:pPr>
        <w:spacing w:after="160"/>
        <w:jc w:val="both"/>
        <w:rPr>
          <w:rFonts w:ascii="Times New Roman" w:hAnsi="Times New Roman" w:eastAsia="Times New Roman"/>
          <w:bCs/>
          <w:sz w:val="24"/>
          <w:szCs w:val="24"/>
        </w:rPr>
      </w:pPr>
      <w:r>
        <w:rPr>
          <w:rFonts w:ascii="Times New Roman" w:hAnsi="Times New Roman" w:eastAsia="Times New Roman"/>
          <w:bCs/>
          <w:sz w:val="24"/>
          <w:szCs w:val="24"/>
        </w:rPr>
        <w:t>For example, the fitstring 101110 represents the number F6 + F4 + F3 + F2 = 8 + 3 + 2 + 1 = 14. Write a program to increment and decrement a single fitstring in constant amortized time. [Hint: Most numbers can be represented by more than one fitstring]</w:t>
      </w:r>
    </w:p>
    <w:p w14:paraId="23FB59CC">
      <w:pPr>
        <w:spacing w:after="160"/>
        <w:jc w:val="both"/>
        <w:rPr>
          <w:rFonts w:ascii="Times New Roman" w:hAnsi="Times New Roman" w:eastAsia="Times New Roman"/>
          <w:b/>
          <w:sz w:val="24"/>
          <w:szCs w:val="24"/>
        </w:rPr>
      </w:pPr>
    </w:p>
    <w:p w14:paraId="062F663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b/>
          <w:sz w:val="24"/>
          <w:szCs w:val="24"/>
        </w:rPr>
        <w:t xml:space="preserve">10.3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iCs/>
          <w:sz w:val="24"/>
          <w:szCs w:val="24"/>
        </w:rPr>
        <w:t xml:space="preserve">: we want to store a big binary counter in an array A. All the entries start at 0 and at each step we will be simply incrementing the counter. Let’s say our cost model is: whenever we increment the counter, we pay 1 for every bit we need to flip. Now we not only wish to increment a counter but also to reset it to 0 (i.e., make all bits in it 0). Counting the time to examine or modify a bit as </w:t>
      </w:r>
      <w:r>
        <w:rPr>
          <w:rFonts w:eastAsia="Times New Roman"/>
          <w:iCs/>
          <w:sz w:val="24"/>
          <w:szCs w:val="24"/>
        </w:rPr>
        <w:t>θ</w:t>
      </w:r>
      <w:r>
        <w:rPr>
          <w:rFonts w:ascii="Times New Roman" w:hAnsi="Times New Roman" w:eastAsia="Times New Roman" w:cs="Times New Roman"/>
          <w:iCs/>
          <w:sz w:val="24"/>
          <w:szCs w:val="24"/>
        </w:rPr>
        <w:t>(1) show how to implement a counter as an array of bits so that any sequence of n INCREMENT and RESET operations takes O(n) time on an initially zero counter. (Hint: Keep a pointer to the high-order 1.)</w:t>
      </w:r>
    </w:p>
    <w:p w14:paraId="4549447D">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Example:  A binary counter with 5 bits.</w:t>
      </w:r>
    </w:p>
    <w:tbl>
      <w:tblPr>
        <w:tblStyle w:val="13"/>
        <w:tblW w:w="8610" w:type="dxa"/>
        <w:tblInd w:w="4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851"/>
        <w:gridCol w:w="761"/>
        <w:gridCol w:w="946"/>
        <w:gridCol w:w="1043"/>
        <w:gridCol w:w="2581"/>
        <w:gridCol w:w="1615"/>
      </w:tblGrid>
      <w:tr w14:paraId="78E82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7983ABBC">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4</w:t>
            </w:r>
          </w:p>
        </w:tc>
        <w:tc>
          <w:tcPr>
            <w:tcW w:w="851" w:type="dxa"/>
          </w:tcPr>
          <w:p w14:paraId="39767F8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3</w:t>
            </w:r>
          </w:p>
        </w:tc>
        <w:tc>
          <w:tcPr>
            <w:tcW w:w="761" w:type="dxa"/>
          </w:tcPr>
          <w:p w14:paraId="22901EC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2</w:t>
            </w:r>
          </w:p>
        </w:tc>
        <w:tc>
          <w:tcPr>
            <w:tcW w:w="946" w:type="dxa"/>
          </w:tcPr>
          <w:p w14:paraId="4691824E">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1</w:t>
            </w:r>
          </w:p>
        </w:tc>
        <w:tc>
          <w:tcPr>
            <w:tcW w:w="1043" w:type="dxa"/>
          </w:tcPr>
          <w:p w14:paraId="7964D66C">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0</w:t>
            </w:r>
          </w:p>
        </w:tc>
        <w:tc>
          <w:tcPr>
            <w:tcW w:w="2581" w:type="dxa"/>
          </w:tcPr>
          <w:p w14:paraId="330E0AA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Operation</w:t>
            </w:r>
          </w:p>
        </w:tc>
        <w:tc>
          <w:tcPr>
            <w:tcW w:w="1615" w:type="dxa"/>
          </w:tcPr>
          <w:p w14:paraId="4CFD54B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Cost</w:t>
            </w:r>
          </w:p>
        </w:tc>
      </w:tr>
      <w:tr w14:paraId="1F2EE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2842135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18A4C33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4544692A">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450CEB49">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49BB4B35">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60186298">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Intial</w:t>
            </w:r>
          </w:p>
        </w:tc>
        <w:tc>
          <w:tcPr>
            <w:tcW w:w="1615" w:type="dxa"/>
          </w:tcPr>
          <w:p w14:paraId="339B30F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r>
      <w:tr w14:paraId="6485F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3B299738">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57E7891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0D2B59A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19104133">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5D43070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c>
          <w:tcPr>
            <w:tcW w:w="2581" w:type="dxa"/>
          </w:tcPr>
          <w:p w14:paraId="7BBEADB5">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Increment</w:t>
            </w:r>
          </w:p>
        </w:tc>
        <w:tc>
          <w:tcPr>
            <w:tcW w:w="1615" w:type="dxa"/>
          </w:tcPr>
          <w:p w14:paraId="4AD621B7">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r>
      <w:tr w14:paraId="5DBC3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3834FBFB">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0A50D9F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5D7D824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609FAF3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c>
          <w:tcPr>
            <w:tcW w:w="1043" w:type="dxa"/>
          </w:tcPr>
          <w:p w14:paraId="1698942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4787A25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Increment</w:t>
            </w:r>
          </w:p>
        </w:tc>
        <w:tc>
          <w:tcPr>
            <w:tcW w:w="1615" w:type="dxa"/>
          </w:tcPr>
          <w:p w14:paraId="0269662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2</w:t>
            </w:r>
          </w:p>
        </w:tc>
      </w:tr>
      <w:tr w14:paraId="1C9E9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6C49AAF9">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79179E0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5D26E6E7">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48D7025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73788619">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70F1C81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Reset</w:t>
            </w:r>
          </w:p>
        </w:tc>
        <w:tc>
          <w:tcPr>
            <w:tcW w:w="1615" w:type="dxa"/>
          </w:tcPr>
          <w:p w14:paraId="56E2F0CD">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3</w:t>
            </w:r>
          </w:p>
        </w:tc>
      </w:tr>
      <w:tr w14:paraId="106AE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3300038A">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1B89022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4160EFB8">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33D46BD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335C2757">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c>
          <w:tcPr>
            <w:tcW w:w="2581" w:type="dxa"/>
          </w:tcPr>
          <w:p w14:paraId="19CBE96B">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Increment</w:t>
            </w:r>
          </w:p>
        </w:tc>
        <w:tc>
          <w:tcPr>
            <w:tcW w:w="1615" w:type="dxa"/>
          </w:tcPr>
          <w:p w14:paraId="2348B965">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4</w:t>
            </w:r>
          </w:p>
        </w:tc>
      </w:tr>
      <w:tr w14:paraId="07EF0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7FAF754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4086133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1CC6CA0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160CA43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6FF4541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078490E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Reset</w:t>
            </w:r>
          </w:p>
        </w:tc>
        <w:tc>
          <w:tcPr>
            <w:tcW w:w="1615" w:type="dxa"/>
          </w:tcPr>
          <w:p w14:paraId="7AE72BCA">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5</w:t>
            </w:r>
          </w:p>
        </w:tc>
      </w:tr>
    </w:tbl>
    <w:p w14:paraId="2769026C">
      <w:pPr>
        <w:spacing w:after="160"/>
        <w:jc w:val="both"/>
        <w:rPr>
          <w:rFonts w:ascii="Times New Roman" w:hAnsi="Times New Roman" w:eastAsia="Times New Roman" w:cs="Times New Roman"/>
          <w:iCs/>
          <w:sz w:val="24"/>
          <w:szCs w:val="24"/>
        </w:rPr>
      </w:pPr>
    </w:p>
    <w:p w14:paraId="4D0FA592">
      <w:pPr>
        <w:spacing w:after="160"/>
        <w:jc w:val="both"/>
        <w:rPr>
          <w:rFonts w:ascii="Times New Roman" w:hAnsi="Times New Roman" w:eastAsia="Times New Roman"/>
          <w:b/>
          <w:sz w:val="24"/>
          <w:szCs w:val="24"/>
        </w:rPr>
      </w:pPr>
    </w:p>
    <w:p w14:paraId="1AF1AA97">
      <w:pPr>
        <w:spacing w:after="160"/>
        <w:jc w:val="both"/>
        <w:rPr>
          <w:rFonts w:ascii="Times New Roman" w:hAnsi="Times New Roman" w:eastAsia="Times New Roman"/>
          <w:b/>
          <w:sz w:val="24"/>
          <w:szCs w:val="24"/>
        </w:rPr>
      </w:pPr>
    </w:p>
    <w:p w14:paraId="7AEB82D6">
      <w:pPr>
        <w:spacing w:after="160"/>
        <w:jc w:val="both"/>
        <w:rPr>
          <w:rFonts w:ascii="Times New Roman" w:hAnsi="Times New Roman" w:eastAsia="Times New Roman"/>
          <w:b/>
          <w:sz w:val="24"/>
          <w:szCs w:val="24"/>
        </w:rPr>
      </w:pPr>
    </w:p>
    <w:p w14:paraId="24AD3968">
      <w:pPr>
        <w:spacing w:after="160"/>
        <w:jc w:val="both"/>
        <w:rPr>
          <w:rFonts w:ascii="Times New Roman" w:hAnsi="Times New Roman" w:eastAsia="Times New Roman"/>
          <w:b/>
          <w:sz w:val="24"/>
          <w:szCs w:val="24"/>
        </w:rPr>
      </w:pPr>
    </w:p>
    <w:p w14:paraId="5D4E3C6C">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Practice Problem Sets:</w:t>
      </w:r>
    </w:p>
    <w:p w14:paraId="3ED0C691">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Fundamentals of Algorithmic Problem Solving (contd…)</w:t>
      </w:r>
    </w:p>
    <w:p w14:paraId="69BAC236">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to implement Binary Search to give the position of leftmost appearance of the element in the array being searched. Display the number of comparisons made while searching. </w:t>
      </w:r>
    </w:p>
    <w:p w14:paraId="0B0373D9">
      <w:pPr>
        <w:jc w:val="both"/>
        <w:rPr>
          <w:rFonts w:ascii="Times New Roman" w:hAnsi="Times New Roman" w:eastAsia="Times New Roman" w:cs="Times New Roman"/>
          <w:sz w:val="24"/>
          <w:szCs w:val="24"/>
        </w:rPr>
      </w:pPr>
    </w:p>
    <w:p w14:paraId="1F491503">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0679E0E0">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Enter size of array: 10</w:t>
      </w:r>
    </w:p>
    <w:p w14:paraId="4A08AB4E">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Enter elements of the array: 2 3 7 7 7 11 12 12 20 50 </w:t>
      </w:r>
    </w:p>
    <w:p w14:paraId="3CDE79BB">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Enter the key to be searched: 7</w:t>
      </w:r>
    </w:p>
    <w:p w14:paraId="2794043D">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w:t>
      </w:r>
    </w:p>
    <w:p w14:paraId="6DCFA6FD">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found at index position 2 </w:t>
      </w:r>
    </w:p>
    <w:p w14:paraId="5961E59B">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3</w:t>
      </w:r>
    </w:p>
    <w:p w14:paraId="30CFFC11">
      <w:pPr>
        <w:jc w:val="both"/>
        <w:rPr>
          <w:rFonts w:ascii="Times New Roman" w:hAnsi="Times New Roman" w:eastAsia="Times New Roman" w:cs="Times New Roman"/>
          <w:sz w:val="24"/>
          <w:szCs w:val="24"/>
        </w:rPr>
      </w:pPr>
    </w:p>
    <w:p w14:paraId="7A10C5AA">
      <w:pPr>
        <w:numPr>
          <w:ilvl w:val="0"/>
          <w:numId w:val="11"/>
        </w:num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a list of elements in ascending order using Insertion Sort technique. The nature of the input data is choice based and a distinct file is considered for each choice. The sorted elements can be stored in a separate output file. After sorting display the content of the output file along with number of comparisons. Based on the number of comparisons, conclude the input scenario is either best or worst case. </w:t>
      </w:r>
    </w:p>
    <w:p w14:paraId="1368AACB">
      <w:pPr>
        <w:jc w:val="both"/>
        <w:rPr>
          <w:rFonts w:ascii="Times New Roman" w:hAnsi="Times New Roman" w:eastAsia="Times New Roman" w:cs="Times New Roman"/>
          <w:sz w:val="24"/>
          <w:szCs w:val="24"/>
        </w:rPr>
      </w:pPr>
    </w:p>
    <w:p w14:paraId="4B2C0CC7">
      <w:pPr>
        <w:spacing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3897B6A6">
      <w:pPr>
        <w:numPr>
          <w:ilvl w:val="0"/>
          <w:numId w:val="12"/>
        </w:numPr>
        <w:spacing w:line="240" w:lineRule="auto"/>
        <w:rPr>
          <w:color w:val="000000"/>
          <w:sz w:val="24"/>
          <w:szCs w:val="24"/>
        </w:rPr>
      </w:pPr>
      <w:r>
        <w:rPr>
          <w:rFonts w:ascii="Times New Roman" w:hAnsi="Times New Roman" w:eastAsia="Times New Roman" w:cs="Times New Roman"/>
          <w:color w:val="000000"/>
          <w:sz w:val="24"/>
          <w:szCs w:val="24"/>
        </w:rPr>
        <w:t xml:space="preserve">Number of elements in each input file should vary from 300 to 500 entries. </w:t>
      </w:r>
    </w:p>
    <w:p w14:paraId="23F3CC31">
      <w:pPr>
        <w:numPr>
          <w:ilvl w:val="0"/>
          <w:numId w:val="12"/>
        </w:numPr>
        <w:spacing w:line="240" w:lineRule="auto"/>
        <w:rPr>
          <w:color w:val="000000"/>
          <w:sz w:val="24"/>
          <w:szCs w:val="24"/>
        </w:rPr>
      </w:pPr>
      <w:r>
        <w:rPr>
          <w:rFonts w:ascii="Times New Roman" w:hAnsi="Times New Roman" w:eastAsia="Times New Roman" w:cs="Times New Roman"/>
          <w:color w:val="000000"/>
          <w:sz w:val="24"/>
          <w:szCs w:val="24"/>
        </w:rPr>
        <w:t>For ascending order: Read data from a file “inAsce.dat” having content 10 20 30 40 ….., Store the result in “outInsAsce.dat”.</w:t>
      </w:r>
    </w:p>
    <w:p w14:paraId="2ACCF139">
      <w:pPr>
        <w:numPr>
          <w:ilvl w:val="0"/>
          <w:numId w:val="12"/>
        </w:numPr>
        <w:spacing w:line="240" w:lineRule="auto"/>
        <w:rPr>
          <w:color w:val="000000"/>
          <w:sz w:val="24"/>
          <w:szCs w:val="24"/>
        </w:rPr>
      </w:pPr>
      <w:r>
        <w:rPr>
          <w:rFonts w:ascii="Times New Roman" w:hAnsi="Times New Roman" w:eastAsia="Times New Roman" w:cs="Times New Roman"/>
          <w:color w:val="000000"/>
          <w:sz w:val="24"/>
          <w:szCs w:val="24"/>
        </w:rPr>
        <w:t>For descending order: Read data from a file “inDesc.dat” having content 90 80 70 60…., Store the result in “outInsDesc.dat”.</w:t>
      </w:r>
    </w:p>
    <w:p w14:paraId="3D55922C">
      <w:pPr>
        <w:numPr>
          <w:ilvl w:val="0"/>
          <w:numId w:val="12"/>
        </w:numPr>
        <w:spacing w:after="200"/>
        <w:jc w:val="both"/>
        <w:rPr>
          <w:color w:val="000000"/>
          <w:sz w:val="24"/>
          <w:szCs w:val="24"/>
        </w:rPr>
      </w:pPr>
      <w:r>
        <w:rPr>
          <w:rFonts w:ascii="Times New Roman" w:hAnsi="Times New Roman" w:eastAsia="Times New Roman" w:cs="Times New Roman"/>
          <w:color w:val="000000"/>
          <w:sz w:val="24"/>
          <w:szCs w:val="24"/>
        </w:rPr>
        <w:t>For random data: Read data from a file “inRand.dat” having content 55 66 33 11 44 …, Store the result in “outInsRand.dat”</w:t>
      </w:r>
    </w:p>
    <w:p w14:paraId="1A37FE1C">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14:paraId="2C60A89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(INSERTION SORT)</w:t>
      </w:r>
    </w:p>
    <w:p w14:paraId="58B5DFA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Ascending Data</w:t>
      </w:r>
    </w:p>
    <w:p w14:paraId="3901D0A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Descending Data</w:t>
      </w:r>
    </w:p>
    <w:p w14:paraId="1FD8BA5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Random Data</w:t>
      </w:r>
    </w:p>
    <w:p w14:paraId="3C26D98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14:paraId="2A098101">
      <w:pPr>
        <w:jc w:val="both"/>
        <w:rPr>
          <w:rFonts w:ascii="Times New Roman" w:hAnsi="Times New Roman" w:eastAsia="Times New Roman" w:cs="Times New Roman"/>
          <w:i/>
          <w:sz w:val="24"/>
          <w:szCs w:val="24"/>
        </w:rPr>
      </w:pPr>
    </w:p>
    <w:p w14:paraId="3DD95674">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74CBB1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14:paraId="2F79194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14:paraId="7DF8755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14:paraId="4861D6B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14:paraId="3C4D166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Scenario: Best or Worst-case</w:t>
      </w:r>
    </w:p>
    <w:p w14:paraId="7EA0732C">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hint="default" w:ascii="Times New Roman" w:hAnsi="Times New Roman" w:eastAsia="Times New Roman" w:cs="Times New Roman"/>
          <w:b/>
          <w:sz w:val="24"/>
          <w:szCs w:val="24"/>
          <w:lang w:val="en-US"/>
        </w:rPr>
        <w:t>.</w:t>
      </w:r>
      <w:r>
        <w:rPr>
          <w:rFonts w:ascii="Times New Roman" w:hAnsi="Times New Roman" w:eastAsia="Times New Roman" w:cs="Times New Roman"/>
          <w:b/>
          <w:sz w:val="24"/>
          <w:szCs w:val="24"/>
        </w:rPr>
        <w:t xml:space="preserve">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Consider an undirected graph where each edge weights 2 units. Each of the nodes is labeled consecutively from 1 to n. The user will input a list of edges for describing an undirected graph. After representation of the graph, from a given starting position</w:t>
      </w:r>
    </w:p>
    <w:p w14:paraId="75000193">
      <w:pPr>
        <w:numPr>
          <w:ilvl w:val="0"/>
          <w:numId w:val="13"/>
        </w:numPr>
        <w:spacing w:before="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Display the </w:t>
      </w:r>
      <w:r>
        <w:rPr>
          <w:rFonts w:ascii="Times New Roman" w:hAnsi="Times New Roman" w:eastAsia="Times New Roman" w:cs="Times New Roman"/>
          <w:i/>
          <w:sz w:val="24"/>
          <w:szCs w:val="24"/>
        </w:rPr>
        <w:t>breadth-first search traversal.</w:t>
      </w:r>
    </w:p>
    <w:p w14:paraId="3C1FF40C">
      <w:pPr>
        <w:numPr>
          <w:ilvl w:val="0"/>
          <w:numId w:val="13"/>
        </w:numPr>
        <w:spacing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Determine and display the shortest distance to each of the other nodes using the </w:t>
      </w:r>
      <w:r>
        <w:rPr>
          <w:rFonts w:ascii="Times New Roman" w:hAnsi="Times New Roman" w:eastAsia="Times New Roman" w:cs="Times New Roman"/>
          <w:i/>
          <w:sz w:val="24"/>
          <w:szCs w:val="24"/>
        </w:rPr>
        <w:t>breadth-first search</w:t>
      </w:r>
      <w:r>
        <w:rPr>
          <w:rFonts w:ascii="Times New Roman" w:hAnsi="Times New Roman" w:eastAsia="Times New Roman" w:cs="Times New Roman"/>
          <w:sz w:val="24"/>
          <w:szCs w:val="24"/>
        </w:rPr>
        <w:t xml:space="preserve"> algorithm. Return an array of distances from the start node in node number order. If a node is unreachable, return -1 for that node.</w:t>
      </w:r>
    </w:p>
    <w:p w14:paraId="11CF5AB5">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 Format:</w:t>
      </w:r>
    </w:p>
    <w:p w14:paraId="6611E197">
      <w:pPr>
        <w:numPr>
          <w:ilvl w:val="0"/>
          <w:numId w:val="14"/>
        </w:numPr>
        <w:spacing w:before="240"/>
        <w:jc w:val="both"/>
        <w:rPr>
          <w:color w:val="000000"/>
          <w:sz w:val="24"/>
          <w:szCs w:val="24"/>
        </w:rPr>
      </w:pPr>
      <w:r>
        <w:rPr>
          <w:rFonts w:ascii="Times New Roman" w:hAnsi="Times New Roman" w:eastAsia="Times New Roman" w:cs="Times New Roman"/>
          <w:color w:val="000000"/>
          <w:sz w:val="24"/>
          <w:szCs w:val="24"/>
        </w:rPr>
        <w:t>The first line contains two space-separated integers ‘n’ and ‘m’, the number of nodes and edges in the graph.</w:t>
      </w:r>
    </w:p>
    <w:p w14:paraId="514EFB76">
      <w:pPr>
        <w:numPr>
          <w:ilvl w:val="0"/>
          <w:numId w:val="14"/>
        </w:numPr>
        <w:jc w:val="both"/>
        <w:rPr>
          <w:color w:val="000000"/>
          <w:sz w:val="24"/>
          <w:szCs w:val="24"/>
        </w:rPr>
      </w:pPr>
      <w:r>
        <w:rPr>
          <w:rFonts w:ascii="Times New Roman" w:hAnsi="Times New Roman" w:eastAsia="Times New Roman" w:cs="Times New Roman"/>
          <w:color w:val="000000"/>
          <w:sz w:val="24"/>
          <w:szCs w:val="24"/>
        </w:rPr>
        <w:t>Each line ‘i’ of the ‘m’ subsequent lines contains two space-separated integers ‘u’ and ‘v’, that describe an edge between nodes ‘u’ and ‘v’.</w:t>
      </w:r>
    </w:p>
    <w:p w14:paraId="092F83DA">
      <w:pPr>
        <w:numPr>
          <w:ilvl w:val="0"/>
          <w:numId w:val="14"/>
        </w:numPr>
        <w:spacing w:after="200"/>
        <w:jc w:val="both"/>
        <w:rPr>
          <w:color w:val="000000"/>
          <w:sz w:val="24"/>
          <w:szCs w:val="24"/>
        </w:rPr>
      </w:pPr>
      <w:r>
        <w:rPr>
          <w:rFonts w:ascii="Times New Roman" w:hAnsi="Times New Roman" w:eastAsia="Times New Roman" w:cs="Times New Roman"/>
          <w:color w:val="000000"/>
          <w:sz w:val="24"/>
          <w:szCs w:val="24"/>
        </w:rPr>
        <w:t>The last line contains a single integer ‘s’, the node number to start from.</w:t>
      </w:r>
    </w:p>
    <w:p w14:paraId="4FE95ADA">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 Format:</w:t>
      </w:r>
    </w:p>
    <w:p w14:paraId="6798B127">
      <w:pPr>
        <w:numPr>
          <w:ilvl w:val="0"/>
          <w:numId w:val="15"/>
        </w:numPr>
        <w:spacing w:before="240"/>
        <w:jc w:val="both"/>
        <w:rPr>
          <w:color w:val="000000"/>
          <w:sz w:val="24"/>
          <w:szCs w:val="24"/>
        </w:rPr>
      </w:pPr>
      <w:r>
        <w:rPr>
          <w:rFonts w:ascii="Times New Roman" w:hAnsi="Times New Roman" w:eastAsia="Times New Roman" w:cs="Times New Roman"/>
          <w:color w:val="000000"/>
          <w:sz w:val="24"/>
          <w:szCs w:val="24"/>
        </w:rPr>
        <w:t>The first line shows the result of the BFS traversal.</w:t>
      </w:r>
    </w:p>
    <w:p w14:paraId="6AB1B340">
      <w:pPr>
        <w:numPr>
          <w:ilvl w:val="0"/>
          <w:numId w:val="15"/>
        </w:numPr>
        <w:spacing w:after="200"/>
        <w:jc w:val="both"/>
        <w:rPr>
          <w:color w:val="000000"/>
          <w:sz w:val="24"/>
          <w:szCs w:val="24"/>
        </w:rPr>
      </w:pPr>
      <w:r>
        <w:rPr>
          <w:rFonts w:ascii="Times New Roman" w:hAnsi="Times New Roman" w:eastAsia="Times New Roman" w:cs="Times New Roman"/>
          <w:color w:val="000000"/>
          <w:sz w:val="24"/>
          <w:szCs w:val="24"/>
        </w:rPr>
        <w:t>The last line shows an array of distances from node ‘s’ to all other nodes.</w:t>
      </w:r>
    </w:p>
    <w:p w14:paraId="0D48025A">
      <w:pPr>
        <w:spacing w:before="10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lang w:val="en-IN"/>
        </w:rPr>
        <w:drawing>
          <wp:inline distT="114300" distB="114300" distL="114300" distR="114300">
            <wp:extent cx="1656715" cy="938530"/>
            <wp:effectExtent l="0" t="0" r="6985" b="127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1"/>
                    <a:srcRect/>
                    <a:stretch>
                      <a:fillRect/>
                    </a:stretch>
                  </pic:blipFill>
                  <pic:spPr>
                    <a:xfrm>
                      <a:off x="0" y="0"/>
                      <a:ext cx="1656800" cy="938534"/>
                    </a:xfrm>
                    <a:prstGeom prst="rect">
                      <a:avLst/>
                    </a:prstGeom>
                  </pic:spPr>
                </pic:pic>
              </a:graphicData>
            </a:graphic>
          </wp:inline>
        </w:drawing>
      </w:r>
    </w:p>
    <w:p w14:paraId="1BD15D98">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1B247F4F">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5 4</w:t>
      </w:r>
    </w:p>
    <w:p w14:paraId="6EE8FF52">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1 2</w:t>
      </w:r>
    </w:p>
    <w:p w14:paraId="6A6BFA84">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1 4</w:t>
      </w:r>
    </w:p>
    <w:p w14:paraId="0A5FB18D">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4 5</w:t>
      </w:r>
    </w:p>
    <w:p w14:paraId="2A96837F">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2 5</w:t>
      </w:r>
    </w:p>
    <w:p w14:paraId="7403D1C4">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14:paraId="14E451BB">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3A4FFB7B">
      <w:pPr>
        <w:spacing w:before="10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BFS Traversal: 1 2 4 5</w:t>
      </w:r>
    </w:p>
    <w:p w14:paraId="4590C267">
      <w:pPr>
        <w:spacing w:before="10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Distance [2 -1 2 4]</w:t>
      </w:r>
    </w:p>
    <w:p w14:paraId="468E6C6D">
      <w:pPr>
        <w:numPr>
          <w:ilvl w:val="0"/>
          <w:numId w:val="0"/>
        </w:numPr>
        <w:ind w:leftChars="0"/>
        <w:jc w:val="both"/>
        <w:rPr>
          <w:rFonts w:ascii="Times New Roman" w:hAnsi="Times New Roman" w:eastAsia="Times New Roman" w:cs="Times New Roman"/>
          <w:sz w:val="24"/>
          <w:szCs w:val="24"/>
        </w:rPr>
      </w:pPr>
      <w:r>
        <w:rPr>
          <w:rFonts w:hint="default" w:ascii="Times New Roman" w:hAnsi="Times New Roman" w:eastAsia="Times New Roman" w:cs="Times New Roman"/>
          <w:i/>
          <w:sz w:val="24"/>
          <w:szCs w:val="24"/>
          <w:lang w:val="en-US"/>
        </w:rPr>
        <w:t>4.</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Let us call any directed graph G = (V, E) one-way-connected iff for all pair of vertices u and v at least one of the following holds:</w:t>
      </w:r>
    </w:p>
    <w:p w14:paraId="6C62E8B8">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There is a path from vertex u to v,</w:t>
      </w:r>
    </w:p>
    <w:p w14:paraId="1A2AAFA9">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 There is a path from vertex v to u.</w:t>
      </w:r>
    </w:p>
    <w:p w14:paraId="6E0A026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an algorithm to check if a given directed graph is one-way-connected. Give running time analysis</w:t>
      </w:r>
    </w:p>
    <w:p w14:paraId="7CBD2F57">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The graph can be taken in the form of adjacency matrix or adjacency linked list. </w:t>
      </w:r>
    </w:p>
    <w:p w14:paraId="4EBCF884">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drawing>
          <wp:inline distT="0" distB="0" distL="0" distR="0">
            <wp:extent cx="3943350" cy="10706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943900" cy="1070610"/>
                    </a:xfrm>
                    <a:prstGeom prst="rect">
                      <a:avLst/>
                    </a:prstGeom>
                  </pic:spPr>
                </pic:pic>
              </a:graphicData>
            </a:graphic>
          </wp:inline>
        </w:drawing>
      </w:r>
    </w:p>
    <w:p w14:paraId="3D17ECDF">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The given graph is one way connected </w:t>
      </w:r>
    </w:p>
    <w:p w14:paraId="1F8D5B0F">
      <w:pPr>
        <w:spacing w:before="100"/>
        <w:ind w:left="1080"/>
        <w:jc w:val="both"/>
        <w:rPr>
          <w:rFonts w:ascii="Times New Roman" w:hAnsi="Times New Roman" w:eastAsia="Times New Roman" w:cs="Times New Roman"/>
          <w:sz w:val="24"/>
          <w:szCs w:val="24"/>
        </w:rPr>
      </w:pPr>
    </w:p>
    <w:p w14:paraId="14CC739B">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5</w:t>
      </w:r>
      <w:r>
        <w:rPr>
          <w:rFonts w:hint="default" w:ascii="Times New Roman" w:hAnsi="Times New Roman" w:eastAsia="Times New Roman" w:cs="Times New Roman"/>
          <w:b/>
          <w:sz w:val="24"/>
          <w:szCs w:val="24"/>
          <w:lang w:val="en-US"/>
        </w:rPr>
        <w:t>.</w:t>
      </w:r>
      <w:r>
        <w:rPr>
          <w:rFonts w:ascii="Times New Roman" w:hAnsi="Times New Roman" w:eastAsia="Times New Roman" w:cs="Times New Roman"/>
          <w:b/>
          <w:sz w:val="24"/>
          <w:szCs w:val="24"/>
        </w:rPr>
        <w:t xml:space="preserve">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Let n be a positive integer. We want to reduce n to 1 by applying a sequence of simple operations on n. The operations permitted are division of n by two (provided that n is even), and addition of a small positive or negative integer to n. Your objective is to reach the final goal 1 with as few applications of these operations as possible</w:t>
      </w:r>
    </w:p>
    <w:p w14:paraId="3F91EB01">
      <w:pPr>
        <w:ind w:left="72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w:t>
      </w:r>
      <w:r>
        <w:rPr>
          <w:rFonts w:ascii="Times New Roman" w:hAnsi="Times New Roman" w:eastAsia="Times New Roman" w:cs="Times New Roman"/>
          <w:sz w:val="24"/>
          <w:szCs w:val="24"/>
        </w:rPr>
        <w:t xml:space="preserve"> Assume that the only operations permitted are decrement (by 1) and division by 2 (allowed if and only if n is even). For example, consider this reduction of 125 to 1, which uses 12 steps: 125 → 124 → 62 → 31 → 30 → 15 → 14 → 13 → 12 → 6 → 3 → 2 → 1. This sequence is not optimal. An obvious greedy strategy is based on the fact that division by 2 produces the best possible local reduction. However, if n is odd, this operation is not allowed, so decrement n to make it even, and then divide by 2. The optimal solution involves 11 steps only:</w:t>
      </w:r>
    </w:p>
    <w:p w14:paraId="10A607A1">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125 → 124 → 62 → 31 → 30 → 15 → 14 → 7 → 6 → 3 → 2 → 1.</w:t>
      </w:r>
    </w:p>
    <w:p w14:paraId="12FB218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Implement this greedy algorithm in a function greedy1</w:t>
      </w:r>
    </w:p>
    <w:p w14:paraId="1B76BE1A">
      <w:pPr>
        <w:ind w:left="72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w:t>
      </w:r>
      <w:r>
        <w:rPr>
          <w:rFonts w:hint="default" w:ascii="Times New Roman" w:hAnsi="Times New Roman" w:eastAsia="Times New Roman" w:cs="Times New Roman"/>
          <w:b/>
          <w:bCs/>
          <w:sz w:val="24"/>
          <w:szCs w:val="24"/>
          <w:lang w:val="en-US"/>
        </w:rPr>
        <w:t xml:space="preserve"> </w:t>
      </w:r>
      <w:r>
        <w:rPr>
          <w:rFonts w:ascii="Times New Roman" w:hAnsi="Times New Roman" w:eastAsia="Times New Roman" w:cs="Times New Roman"/>
          <w:sz w:val="24"/>
          <w:szCs w:val="24"/>
        </w:rPr>
        <w:t>Now, suppose that besides decrement by 1 and division by 2, you are permitted to increment n by 1. A greedy approach in this case is to keep on dividing n by 2 so long as it remains even. Once n becomes odd, compute n − 1 and n + 1, and choose the one which has a larger number of factors of 2. This is illustrated by the next example. This reduction has nine steps.</w:t>
      </w:r>
    </w:p>
    <w:p w14:paraId="2DCECAC0">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125 → 124 → 62 → 31 → 32 → 16 → 8 → 4 → 2 → 1.</w:t>
      </w:r>
    </w:p>
    <w:p w14:paraId="50CD7C02">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long sequence of consecutive increments/decrements does not help:</w:t>
      </w:r>
    </w:p>
    <w:p w14:paraId="7FAE1F66">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125 → 126 → 127 → 128 → 64 → 32 → 16 → 8 → 4 → 2 → 1.</w:t>
      </w:r>
    </w:p>
    <w:p w14:paraId="210483E9">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Changing 125 to 128 by increments is not helpful. A shorter sequence is achieved at a reduced level by one increment of 31 to 32. This greedy strategy fails only for n = 3. The greedy reduction is 3 → 4 → 2 → 1, whereas the optimal reduction is 3 → 2 → 1. Write a function greedy2 to implement these observations.</w:t>
      </w:r>
    </w:p>
    <w:p w14:paraId="5748BD89">
      <w:pPr>
        <w:rPr>
          <w:rFonts w:ascii="Times New Roman" w:hAnsi="Times New Roman" w:eastAsia="Times New Roman" w:cs="Times New Roman"/>
          <w:b/>
          <w:sz w:val="24"/>
          <w:szCs w:val="24"/>
        </w:rPr>
      </w:pPr>
      <w:r>
        <w:br w:type="page"/>
      </w:r>
    </w:p>
    <w:p w14:paraId="1444B827">
      <w:pPr>
        <w:spacing w:after="160"/>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8"/>
          <w:szCs w:val="28"/>
          <w:u w:val="single"/>
        </w:rPr>
        <w:t>Grading Policies</w:t>
      </w:r>
      <w:r>
        <w:rPr>
          <w:rFonts w:hint="default" w:ascii="Times New Roman" w:hAnsi="Times New Roman" w:eastAsia="Times New Roman" w:cs="Times New Roman"/>
          <w:b/>
          <w:sz w:val="28"/>
          <w:szCs w:val="28"/>
          <w:u w:val="single"/>
          <w:lang w:val="en-US"/>
        </w:rPr>
        <w:t>:</w:t>
      </w:r>
    </w:p>
    <w:p w14:paraId="1CA0AAFC">
      <w:pPr>
        <w:numPr>
          <w:ilvl w:val="0"/>
          <w:numId w:val="16"/>
        </w:numPr>
        <w:jc w:val="both"/>
        <w:rPr>
          <w:color w:val="000000"/>
          <w:sz w:val="24"/>
          <w:szCs w:val="24"/>
        </w:rPr>
      </w:pPr>
      <w:r>
        <w:rPr>
          <w:rFonts w:ascii="Times New Roman" w:hAnsi="Times New Roman" w:eastAsia="Times New Roman" w:cs="Times New Roman"/>
          <w:b/>
          <w:i/>
          <w:color w:val="000000"/>
          <w:sz w:val="24"/>
          <w:szCs w:val="24"/>
        </w:rPr>
        <w:t xml:space="preserve">Continuous Evaluation components: </w:t>
      </w:r>
      <w:r>
        <w:rPr>
          <w:rFonts w:ascii="Times New Roman" w:hAnsi="Times New Roman" w:eastAsia="Times New Roman" w:cs="Times New Roman"/>
          <w:color w:val="000000"/>
          <w:sz w:val="24"/>
          <w:szCs w:val="24"/>
        </w:rPr>
        <w:t xml:space="preserve">Continuous evaluation (60 </w:t>
      </w:r>
      <w:r>
        <w:rPr>
          <w:rFonts w:ascii="Times New Roman" w:hAnsi="Times New Roman" w:eastAsia="Times New Roman" w:cs="Times New Roman"/>
          <w:b/>
          <w:color w:val="000000"/>
          <w:sz w:val="24"/>
          <w:szCs w:val="24"/>
        </w:rPr>
        <w:t>Marks</w:t>
      </w:r>
      <w:r>
        <w:rPr>
          <w:rFonts w:ascii="Times New Roman" w:hAnsi="Times New Roman" w:eastAsia="Times New Roman" w:cs="Times New Roman"/>
          <w:color w:val="000000"/>
          <w:sz w:val="24"/>
          <w:szCs w:val="24"/>
        </w:rPr>
        <w:t>)</w:t>
      </w:r>
    </w:p>
    <w:p w14:paraId="1C3188D4">
      <w:pPr>
        <w:numPr>
          <w:ilvl w:val="0"/>
          <w:numId w:val="17"/>
        </w:numPr>
        <w:ind w:left="1320"/>
        <w:jc w:val="both"/>
        <w:rPr>
          <w:b/>
          <w:color w:val="000000"/>
          <w:sz w:val="24"/>
          <w:szCs w:val="24"/>
        </w:rPr>
      </w:pPr>
      <w:r>
        <w:rPr>
          <w:rFonts w:ascii="Times New Roman" w:hAnsi="Times New Roman" w:eastAsia="Times New Roman" w:cs="Times New Roman"/>
          <w:b/>
          <w:color w:val="000000"/>
          <w:sz w:val="24"/>
          <w:szCs w:val="24"/>
        </w:rPr>
        <w:t>Lab participation (10 Marks)</w:t>
      </w:r>
      <w:r>
        <w:rPr>
          <w:rFonts w:ascii="Times New Roman" w:hAnsi="Times New Roman" w:eastAsia="Times New Roman" w:cs="Times New Roman"/>
          <w:color w:val="000000"/>
          <w:sz w:val="24"/>
          <w:szCs w:val="24"/>
        </w:rPr>
        <w:t>:</w:t>
      </w:r>
      <w:r>
        <w:rPr>
          <w:rFonts w:ascii="Times New Roman" w:hAnsi="Times New Roman" w:eastAsia="Times New Roman" w:cs="Times New Roman"/>
          <w:b/>
          <w:color w:val="000000"/>
          <w:sz w:val="24"/>
          <w:szCs w:val="24"/>
        </w:rPr>
        <w:t> </w:t>
      </w:r>
      <w:r>
        <w:rPr>
          <w:rFonts w:ascii="Times New Roman" w:hAnsi="Times New Roman" w:eastAsia="Times New Roman" w:cs="Times New Roman"/>
          <w:color w:val="000000"/>
          <w:sz w:val="24"/>
          <w:szCs w:val="24"/>
        </w:rPr>
        <w:t>Students' participation in the lab based on their attendance and engagement. (Evaluated by Faculty)</w:t>
      </w:r>
    </w:p>
    <w:p w14:paraId="404BF55C">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Lab records (10 Marks):</w:t>
      </w:r>
      <w:r>
        <w:rPr>
          <w:rFonts w:ascii="Times New Roman" w:hAnsi="Times New Roman" w:eastAsia="Times New Roman" w:cs="Times New Roman"/>
          <w:color w:val="000000"/>
          <w:sz w:val="24"/>
          <w:szCs w:val="24"/>
        </w:rPr>
        <w:t> Only input output of each assignment may be written in the lab records.(Verified and Evaluated by TA)</w:t>
      </w:r>
    </w:p>
    <w:p w14:paraId="5136D80D">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Continuous evaluation (based on Lab skills, 20 Marks)</w:t>
      </w:r>
      <w:r>
        <w:rPr>
          <w:rFonts w:ascii="Times New Roman" w:hAnsi="Times New Roman" w:eastAsia="Times New Roman" w:cs="Times New Roman"/>
          <w:color w:val="000000"/>
          <w:sz w:val="24"/>
          <w:szCs w:val="24"/>
        </w:rPr>
        <w:t>: Students' lab skills will be assessed through hands-on activities and involvements in doing assignments during the lab hour. (Evaluated by TA)</w:t>
      </w:r>
    </w:p>
    <w:p w14:paraId="1A86F008">
      <w:pPr>
        <w:numPr>
          <w:ilvl w:val="0"/>
          <w:numId w:val="17"/>
        </w:numPr>
        <w:spacing w:after="200"/>
        <w:ind w:left="1320"/>
        <w:jc w:val="both"/>
        <w:rPr>
          <w:b/>
          <w:color w:val="000000"/>
          <w:sz w:val="24"/>
          <w:szCs w:val="24"/>
        </w:rPr>
      </w:pPr>
      <w:r>
        <w:rPr>
          <w:rFonts w:ascii="Times New Roman" w:hAnsi="Times New Roman" w:eastAsia="Times New Roman" w:cs="Times New Roman"/>
          <w:b/>
          <w:color w:val="000000"/>
          <w:sz w:val="24"/>
          <w:szCs w:val="24"/>
        </w:rPr>
        <w:t>Practice Set and Quiz (10+10=20 Marks)</w:t>
      </w:r>
      <w:r>
        <w:rPr>
          <w:rFonts w:ascii="Times New Roman" w:hAnsi="Times New Roman" w:eastAsia="Times New Roman" w:cs="Times New Roman"/>
          <w:color w:val="000000"/>
          <w:sz w:val="24"/>
          <w:szCs w:val="24"/>
        </w:rPr>
        <w:t>:  student learning through practice set &amp; quiz</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color w:val="000000"/>
          <w:sz w:val="24"/>
          <w:szCs w:val="24"/>
        </w:rPr>
        <w:t xml:space="preserve"> (Evaluated by Faculty)</w:t>
      </w:r>
    </w:p>
    <w:p w14:paraId="00663226">
      <w:pPr>
        <w:numPr>
          <w:ilvl w:val="0"/>
          <w:numId w:val="16"/>
        </w:numPr>
        <w:jc w:val="both"/>
        <w:rPr>
          <w:b/>
          <w:i/>
          <w:color w:val="000000"/>
          <w:sz w:val="24"/>
          <w:szCs w:val="24"/>
        </w:rPr>
      </w:pPr>
      <w:r>
        <w:rPr>
          <w:rFonts w:ascii="Times New Roman" w:hAnsi="Times New Roman" w:eastAsia="Times New Roman" w:cs="Times New Roman"/>
          <w:b/>
          <w:color w:val="000000"/>
          <w:sz w:val="24"/>
          <w:szCs w:val="24"/>
        </w:rPr>
        <w:t>End semester evaluation:</w:t>
      </w:r>
      <w:r>
        <w:rPr>
          <w:rFonts w:ascii="Times New Roman" w:hAnsi="Times New Roman" w:eastAsia="Times New Roman" w:cs="Times New Roman"/>
          <w:color w:val="000000"/>
          <w:sz w:val="24"/>
          <w:szCs w:val="24"/>
        </w:rPr>
        <w:t xml:space="preserve"> Comprehensive</w:t>
      </w:r>
      <w:r>
        <w:rPr>
          <w:rFonts w:ascii="Times New Roman" w:hAnsi="Times New Roman" w:eastAsia="Times New Roman" w:cs="Times New Roman"/>
          <w:i/>
          <w:color w:val="000000"/>
          <w:sz w:val="24"/>
          <w:szCs w:val="24"/>
        </w:rPr>
        <w:t xml:space="preserve"> assessment of student learning and performance. </w:t>
      </w:r>
      <w:r>
        <w:rPr>
          <w:rFonts w:ascii="Times New Roman" w:hAnsi="Times New Roman" w:eastAsia="Times New Roman" w:cs="Times New Roman"/>
          <w:b/>
          <w:i/>
          <w:color w:val="000000"/>
          <w:sz w:val="24"/>
          <w:szCs w:val="24"/>
        </w:rPr>
        <w:t>(40 Marks)</w:t>
      </w:r>
    </w:p>
    <w:p w14:paraId="1479BBF8">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Programming Test (20 Marks): </w:t>
      </w:r>
      <w:r>
        <w:rPr>
          <w:rFonts w:ascii="Times New Roman" w:hAnsi="Times New Roman" w:eastAsia="Times New Roman" w:cs="Times New Roman"/>
          <w:color w:val="000000"/>
          <w:sz w:val="24"/>
          <w:szCs w:val="24"/>
        </w:rPr>
        <w:t>Execution of the program. (Evaluated by Faculty/TA)</w:t>
      </w:r>
    </w:p>
    <w:p w14:paraId="1975FFC4">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Viva (10 Marks): </w:t>
      </w:r>
      <w:r>
        <w:rPr>
          <w:rFonts w:ascii="Times New Roman" w:hAnsi="Times New Roman" w:eastAsia="Times New Roman" w:cs="Times New Roman"/>
          <w:color w:val="000000"/>
          <w:sz w:val="24"/>
          <w:szCs w:val="24"/>
        </w:rPr>
        <w:t>Understanding of the course. (Evaluated by Faculty)</w:t>
      </w:r>
    </w:p>
    <w:p w14:paraId="0975FA5E">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Quiz (10 Marks):</w:t>
      </w:r>
      <w:r>
        <w:rPr>
          <w:rFonts w:ascii="Times New Roman" w:hAnsi="Times New Roman" w:eastAsia="Times New Roman" w:cs="Times New Roman"/>
          <w:color w:val="000000"/>
          <w:sz w:val="24"/>
          <w:szCs w:val="24"/>
        </w:rPr>
        <w:t xml:space="preserve"> MCQ type questions. (Evaluated by Faculty)</w:t>
      </w:r>
    </w:p>
    <w:p w14:paraId="711D0C04">
      <w:pPr>
        <w:spacing w:after="200"/>
        <w:ind w:left="1320"/>
        <w:jc w:val="both"/>
        <w:rPr>
          <w:rFonts w:ascii="Times New Roman" w:hAnsi="Times New Roman" w:eastAsia="Times New Roman" w:cs="Times New Roman"/>
          <w:color w:val="000000"/>
          <w:sz w:val="24"/>
          <w:szCs w:val="24"/>
        </w:rPr>
      </w:pPr>
    </w:p>
    <w:p w14:paraId="6A676B06">
      <w:pPr>
        <w:spacing w:line="240" w:lineRule="auto"/>
        <w:jc w:val="both"/>
        <w:rPr>
          <w:rFonts w:ascii="Times New Roman" w:hAnsi="Times New Roman" w:eastAsia="Times New Roman" w:cs="Times New Roman"/>
          <w:b/>
          <w:sz w:val="24"/>
          <w:szCs w:val="24"/>
        </w:rPr>
      </w:pPr>
    </w:p>
    <w:p w14:paraId="0A88513C">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 Materials</w:t>
      </w:r>
    </w:p>
    <w:p w14:paraId="41E483E9">
      <w:pPr>
        <w:numPr>
          <w:ilvl w:val="0"/>
          <w:numId w:val="18"/>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 H. Coreman, C. E. Leiserson, R. L. Rivest, “Introduction to Algorithms, PHI</w:t>
      </w:r>
    </w:p>
    <w:p w14:paraId="5B310449">
      <w:pPr>
        <w:numPr>
          <w:ilvl w:val="0"/>
          <w:numId w:val="18"/>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Sara Basse, A. V. Gelder, “Computer Algorithms”, Eddison Wesley.</w:t>
      </w:r>
    </w:p>
    <w:p w14:paraId="795A2677">
      <w:pPr>
        <w:numPr>
          <w:ilvl w:val="0"/>
          <w:numId w:val="18"/>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Michael Goodrich, Roberto Tamassia, “Algorithm Design: Foundations, Analysis &amp; Internet Examples”, John Wiley &amp; Sons.</w:t>
      </w:r>
    </w:p>
    <w:p w14:paraId="643230E0">
      <w:pPr>
        <w:numPr>
          <w:ilvl w:val="0"/>
          <w:numId w:val="18"/>
        </w:numPr>
        <w:spacing w:after="20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Fundamentals of comp Alg E.Harwitz,S. sahani,S.Rajsekharan,Galgotia </w:t>
      </w:r>
    </w:p>
    <w:p w14:paraId="47A37560">
      <w:pPr>
        <w:spacing w:line="240" w:lineRule="auto"/>
        <w:jc w:val="both"/>
        <w:rPr>
          <w:rFonts w:ascii="Times New Roman" w:hAnsi="Times New Roman" w:eastAsia="Times New Roman" w:cs="Times New Roman"/>
          <w:b/>
          <w:sz w:val="24"/>
          <w:szCs w:val="24"/>
        </w:rPr>
      </w:pPr>
    </w:p>
    <w:p w14:paraId="28481854">
      <w:pPr>
        <w:spacing w:line="240" w:lineRule="auto"/>
        <w:rPr>
          <w:rFonts w:hint="default" w:ascii="Times New Roman" w:hAnsi="Times New Roman" w:eastAsia="Times New Roman"/>
          <w:sz w:val="24"/>
          <w:szCs w:val="24"/>
          <w:lang w:val="en-IN"/>
        </w:rPr>
      </w:pPr>
      <w:r>
        <w:rPr>
          <w:rFonts w:hint="default" w:ascii="Times New Roman" w:hAnsi="Times New Roman" w:eastAsia="Times New Roman" w:cs="Times New Roman"/>
          <w:b/>
          <w:bCs/>
          <w:sz w:val="24"/>
          <w:szCs w:val="24"/>
          <w:lang w:val="en-US"/>
        </w:rPr>
        <w:t>NOTE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highlight w:val="none"/>
          <w:lang w:val="en-IN"/>
        </w:rPr>
        <w:t xml:space="preserve">Faculty members are advised to add one problem in each of the week which is not in the manual. This will test their problems solving skill and response to unknown problems. </w:t>
      </w:r>
    </w:p>
    <w:p w14:paraId="7587F57C">
      <w:pPr>
        <w:spacing w:line="240" w:lineRule="auto"/>
        <w:rPr>
          <w:rFonts w:hint="default" w:ascii="Times New Roman" w:hAnsi="Times New Roman" w:eastAsia="Times New Roman"/>
          <w:sz w:val="24"/>
          <w:szCs w:val="24"/>
          <w:lang w:val="en-IN"/>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5C5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CF092B84"/>
    <w:multiLevelType w:val="multilevel"/>
    <w:tmpl w:val="CF092B84"/>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CBA6B53"/>
    <w:multiLevelType w:val="multilevel"/>
    <w:tmpl w:val="DCBA6B53"/>
    <w:lvl w:ilvl="0" w:tentative="0">
      <w:start w:val="1"/>
      <w:numFmt w:val="decimal"/>
      <w:lvlText w:val="%1."/>
      <w:lvlJc w:val="left"/>
      <w:pPr>
        <w:ind w:left="1080" w:hanging="360"/>
      </w:pPr>
    </w:lvl>
    <w:lvl w:ilvl="1" w:tentative="0">
      <w:start w:val="1"/>
      <w:numFmt w:val="decimal"/>
      <w:lvlText w:val="%2."/>
      <w:lvlJc w:val="left"/>
      <w:pPr>
        <w:ind w:left="1440" w:hanging="360"/>
      </w:pPr>
    </w:lvl>
    <w:lvl w:ilvl="2" w:tentative="0">
      <w:start w:val="1"/>
      <w:numFmt w:val="decimal"/>
      <w:lvlText w:val="%3."/>
      <w:lvlJc w:val="left"/>
      <w:pPr>
        <w:ind w:left="1800" w:hanging="360"/>
      </w:pPr>
    </w:lvl>
    <w:lvl w:ilvl="3" w:tentative="0">
      <w:start w:val="1"/>
      <w:numFmt w:val="decimal"/>
      <w:lvlText w:val="%4."/>
      <w:lvlJc w:val="left"/>
      <w:pPr>
        <w:ind w:left="2160" w:hanging="360"/>
      </w:pPr>
    </w:lvl>
    <w:lvl w:ilvl="4" w:tentative="0">
      <w:start w:val="1"/>
      <w:numFmt w:val="decimal"/>
      <w:lvlText w:val="%5."/>
      <w:lvlJc w:val="left"/>
      <w:pPr>
        <w:ind w:left="2520" w:hanging="360"/>
      </w:pPr>
    </w:lvl>
    <w:lvl w:ilvl="5" w:tentative="0">
      <w:start w:val="1"/>
      <w:numFmt w:val="decimal"/>
      <w:lvlText w:val="%6."/>
      <w:lvlJc w:val="left"/>
      <w:pPr>
        <w:ind w:left="2880" w:hanging="360"/>
      </w:pPr>
    </w:lvl>
    <w:lvl w:ilvl="6" w:tentative="0">
      <w:start w:val="1"/>
      <w:numFmt w:val="decimal"/>
      <w:lvlText w:val="%7."/>
      <w:lvlJc w:val="left"/>
      <w:pPr>
        <w:ind w:left="3240" w:hanging="360"/>
      </w:pPr>
    </w:lvl>
    <w:lvl w:ilvl="7" w:tentative="0">
      <w:start w:val="1"/>
      <w:numFmt w:val="decimal"/>
      <w:lvlText w:val="%8."/>
      <w:lvlJc w:val="left"/>
      <w:pPr>
        <w:ind w:left="3600" w:hanging="360"/>
      </w:pPr>
    </w:lvl>
    <w:lvl w:ilvl="8" w:tentative="0">
      <w:start w:val="1"/>
      <w:numFmt w:val="decimal"/>
      <w:lvlText w:val="%9."/>
      <w:lvlJc w:val="left"/>
      <w:pPr>
        <w:ind w:left="3960" w:hanging="360"/>
      </w:pPr>
    </w:lvl>
  </w:abstractNum>
  <w:abstractNum w:abstractNumId="6">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2A8F537B"/>
    <w:multiLevelType w:val="multilevel"/>
    <w:tmpl w:val="2A8F537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2">
    <w:nsid w:val="4D4DC07F"/>
    <w:multiLevelType w:val="multilevel"/>
    <w:tmpl w:val="4D4DC07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3">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5A241D34"/>
    <w:multiLevelType w:val="multilevel"/>
    <w:tmpl w:val="5A241D3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5AEC4F99"/>
    <w:multiLevelType w:val="singleLevel"/>
    <w:tmpl w:val="5AEC4F99"/>
    <w:lvl w:ilvl="0" w:tentative="0">
      <w:start w:val="1"/>
      <w:numFmt w:val="bullet"/>
      <w:lvlText w:val=""/>
      <w:lvlJc w:val="left"/>
      <w:pPr>
        <w:tabs>
          <w:tab w:val="left" w:pos="420"/>
        </w:tabs>
        <w:ind w:left="420" w:hanging="420"/>
      </w:pPr>
      <w:rPr>
        <w:rFonts w:hint="default" w:ascii="Wingdings" w:hAnsi="Wingdings"/>
      </w:rPr>
    </w:lvl>
  </w:abstractNum>
  <w:abstractNum w:abstractNumId="16">
    <w:nsid w:val="5BFD778F"/>
    <w:multiLevelType w:val="singleLevel"/>
    <w:tmpl w:val="5BFD778F"/>
    <w:lvl w:ilvl="0" w:tentative="0">
      <w:start w:val="2"/>
      <w:numFmt w:val="decimal"/>
      <w:suff w:val="space"/>
      <w:lvlText w:val="%1."/>
      <w:lvlJc w:val="left"/>
    </w:lvl>
  </w:abstractNum>
  <w:abstractNum w:abstractNumId="17">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5"/>
  </w:num>
  <w:num w:numId="2">
    <w:abstractNumId w:val="4"/>
  </w:num>
  <w:num w:numId="3">
    <w:abstractNumId w:val="2"/>
  </w:num>
  <w:num w:numId="4">
    <w:abstractNumId w:val="1"/>
  </w:num>
  <w:num w:numId="5">
    <w:abstractNumId w:val="8"/>
  </w:num>
  <w:num w:numId="6">
    <w:abstractNumId w:val="0"/>
  </w:num>
  <w:num w:numId="7">
    <w:abstractNumId w:val="11"/>
  </w:num>
  <w:num w:numId="8">
    <w:abstractNumId w:val="14"/>
  </w:num>
  <w:num w:numId="9">
    <w:abstractNumId w:val="3"/>
  </w:num>
  <w:num w:numId="10">
    <w:abstractNumId w:val="12"/>
  </w:num>
  <w:num w:numId="11">
    <w:abstractNumId w:val="16"/>
  </w:num>
  <w:num w:numId="12">
    <w:abstractNumId w:val="13"/>
  </w:num>
  <w:num w:numId="13">
    <w:abstractNumId w:val="10"/>
  </w:num>
  <w:num w:numId="14">
    <w:abstractNumId w:val="17"/>
  </w:num>
  <w:num w:numId="15">
    <w:abstractNumId w:val="7"/>
  </w:num>
  <w:num w:numId="16">
    <w:abstractNumId w:val="6"/>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E15F72"/>
    <w:rsid w:val="000055BB"/>
    <w:rsid w:val="000616C3"/>
    <w:rsid w:val="001B671F"/>
    <w:rsid w:val="00315687"/>
    <w:rsid w:val="003701CB"/>
    <w:rsid w:val="003A4D98"/>
    <w:rsid w:val="005633E1"/>
    <w:rsid w:val="007A2FBD"/>
    <w:rsid w:val="008F78B6"/>
    <w:rsid w:val="00A938CD"/>
    <w:rsid w:val="00D048D9"/>
    <w:rsid w:val="00D35ACC"/>
    <w:rsid w:val="00E15F72"/>
    <w:rsid w:val="00E7081D"/>
    <w:rsid w:val="00EA6C57"/>
    <w:rsid w:val="041965BF"/>
    <w:rsid w:val="1A2F66F8"/>
    <w:rsid w:val="1A390854"/>
    <w:rsid w:val="2B124469"/>
    <w:rsid w:val="4B63191C"/>
    <w:rsid w:val="6F53186F"/>
    <w:rsid w:val="78272BA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hi-IN"/>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qFormat/>
    <w:uiPriority w:val="0"/>
    <w:pPr>
      <w:spacing w:line="240" w:lineRule="auto"/>
    </w:pPr>
    <w:rPr>
      <w:rFonts w:ascii="Tahoma" w:hAnsi="Tahoma" w:cs="Mangal"/>
      <w:sz w:val="16"/>
      <w:szCs w:val="14"/>
    </w:rPr>
  </w:style>
  <w:style w:type="paragraph" w:styleId="11">
    <w:name w:val="Normal (Web)"/>
    <w:qFormat/>
    <w:uiPriority w:val="0"/>
    <w:pPr>
      <w:spacing w:beforeAutospacing="1" w:afterAutospacing="1"/>
    </w:pPr>
    <w:rPr>
      <w:rFonts w:ascii="Times New Roman" w:hAnsi="Times New Roman" w:eastAsia="SimSun" w:cs="Mangal"/>
      <w:sz w:val="24"/>
      <w:szCs w:val="24"/>
      <w:lang w:val="en-US" w:eastAsia="zh-CN" w:bidi="hi-IN"/>
    </w:rPr>
  </w:style>
  <w:style w:type="paragraph" w:styleId="12">
    <w:name w:val="Subtitle"/>
    <w:basedOn w:val="1"/>
    <w:next w:val="1"/>
    <w:qFormat/>
    <w:uiPriority w:val="0"/>
    <w:pPr>
      <w:keepNext/>
      <w:keepLines/>
      <w:spacing w:after="320"/>
    </w:pPr>
    <w:rPr>
      <w:color w:val="666666"/>
      <w:sz w:val="30"/>
      <w:szCs w:val="30"/>
    </w:rPr>
  </w:style>
  <w:style w:type="table" w:styleId="13">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after="60"/>
    </w:pPr>
    <w:rPr>
      <w:sz w:val="52"/>
      <w:szCs w:val="52"/>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character" w:customStyle="1" w:styleId="22">
    <w:name w:val="Balloon Text Char"/>
    <w:basedOn w:val="8"/>
    <w:link w:val="10"/>
    <w:qFormat/>
    <w:uiPriority w:val="0"/>
    <w:rPr>
      <w:rFonts w:ascii="Tahoma" w:hAnsi="Tahoma" w:eastAsia="Arial" w:cs="Mangal"/>
      <w:sz w:val="16"/>
      <w:szCs w:val="1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HP</Company>
  <Pages>18</Pages>
  <Words>3550</Words>
  <Characters>20240</Characters>
  <Lines>168</Lines>
  <Paragraphs>47</Paragraphs>
  <TotalTime>52</TotalTime>
  <ScaleCrop>false</ScaleCrop>
  <LinksUpToDate>false</LinksUpToDate>
  <CharactersWithSpaces>23743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2024-06-26T10:00:00Z</dcterms:created>
  <dc:creator>kiit</dc:creator>
  <cp:lastModifiedBy>Dr. Nibedan Panda</cp:lastModifiedBy>
  <dcterms:modified xsi:type="dcterms:W3CDTF">2024-07-16T04:16:04Z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773D59360AD54900AE762104F3B1C9CC_12</vt:lpwstr>
  </property>
</Properties>
</file>